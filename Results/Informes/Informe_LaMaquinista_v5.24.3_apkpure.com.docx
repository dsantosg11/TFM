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la aplicación LaMaquinista_v5.24.3_apkpure.com</w:t>
      </w:r>
    </w:p>
    <w:p>
      <w:r>
        <w:t>Informe de la aplicación</w:t>
      </w:r>
      <w:r>
        <w:rPr>
          <w:b/>
        </w:rPr>
        <w:t xml:space="preserve"> LaMaquinista_v5.24.3_apkpure.com</w:t>
      </w:r>
      <w:r>
        <w:t>, generado por el prototipo desarrollado.</w:t>
      </w:r>
    </w:p>
    <w:p>
      <w:pPr>
        <w:pStyle w:val="Heading1"/>
      </w:pPr>
      <w:r>
        <w:t>Permisos</w:t>
      </w:r>
    </w:p>
    <w:p>
      <w:pPr>
        <w:pStyle w:val="IntenseQuote"/>
      </w:pPr>
      <w:r>
        <w:t>Lista de permisos de la aplicacion y módulos a los que accede declarados en el Manifest</w:t>
      </w:r>
    </w:p>
    <w:p>
      <w:r>
        <w:t>Aqui se muestra la lista de permisos y módulos a los que puede acceder la aplicación según el permiso otorgado en el Manifest de la misma que pueden dar lugar a la construción de la huella digital. Esta lista sólo es un indicativo de que podría estarse realizando, no una garantía de que efectivamente esté utilizando dichos permisos para filtrar información privada.</w:t>
      </w:r>
    </w:p>
    <w:p>
      <w:pPr>
        <w:pStyle w:val="ListBullet"/>
      </w:pPr>
      <w:r>
        <w:t>Esta app accede a la localizacion exacta y/o aproximada del terminal, lo cual puede construir una huella digital (fingerprint) sobre usted.</w:t>
      </w:r>
    </w:p>
    <w:p>
      <w:pPr>
        <w:pStyle w:val="ListBullet"/>
      </w:pPr>
      <w:r>
        <w:t>Esta app accede al Bluetooth, lo cual puede ser utilizado para fingerprinting sonoro.</w:t>
      </w:r>
    </w:p>
    <w:p>
      <w:pPr>
        <w:pStyle w:val="ListBullet"/>
      </w:pPr>
      <w:r>
        <w:t>Esta app accede al estado de la red y/o Wi-Fi, haciendo factible un posible fingerprinting basado en RSSI</w:t>
      </w:r>
    </w:p>
    <w:p>
      <w:pPr>
        <w:pStyle w:val="ListBullet"/>
      </w:pPr>
      <w:r>
        <w:t>Esta app puede cambiar el estado de la conectividad de red y/o Wi-Fi, se trata de un permiso peligroso que puede provocar alteraciones en la red y realizar fingerprinting basado en RSSI.</w:t>
      </w:r>
    </w:p>
    <w:p>
      <w:pPr>
        <w:pStyle w:val="ListBullet"/>
      </w:pPr>
      <w:r>
        <w:t>Esta app puede abrir sockets de red, por donde puede filtrar información entre procesos o al exterior.</w:t>
      </w:r>
    </w:p>
    <w:p>
      <w:pPr>
        <w:pStyle w:val="ListBullet"/>
      </w:pPr>
      <w:r>
        <w:t>Esta app puede acceder a la cámara del dispositivo. Es posible que se lleve a cabo fingerprinting visual.</w:t>
      </w:r>
    </w:p>
    <w:p>
      <w:pPr>
        <w:pStyle w:val="Heading1"/>
      </w:pPr>
      <w:r>
        <w:t>Librerías peligrosas</w:t>
      </w:r>
    </w:p>
    <w:p>
      <w:pPr>
        <w:pStyle w:val="IntenseQuote"/>
      </w:pPr>
      <w:r>
        <w:t>Librerías de terceros que pueden ser utilizadas para filtrar información privada</w:t>
      </w:r>
    </w:p>
    <w:p>
      <w:r>
        <w:t>Se muestran las librerías de terceros que contiene la aplicación que forman parte de una lista negra que se ha creado para el prototipo. Estas librerías tienen filtraciones de información privada o pueden utilizarse para cometer filtraciones y/o construir la huella digital del usuario. De nuevo, puede que la aplicación en cuestión les esté dotando de otro uso diferente, pero puede que sea el uso fraudulento que comentamos.</w:t>
      </w:r>
    </w:p>
    <w:p>
      <w:pPr>
        <w:pStyle w:val="ListBullet"/>
      </w:pPr>
      <w:r>
        <w:t>No se han encontrado librerías de la lista negra en la aplicación</w:t>
      </w:r>
    </w:p>
    <w:p>
      <w:pPr>
        <w:pStyle w:val="Heading1"/>
      </w:pPr>
      <w:r>
        <w:t>Accesos a la API de Android por parte de la aplicación</w:t>
      </w:r>
    </w:p>
    <w:p>
      <w:pPr>
        <w:pStyle w:val="IntenseQuote"/>
      </w:pPr>
      <w:r>
        <w:t>Funcionalidades de la API del sistema accedidas por la aplicación</w:t>
      </w:r>
    </w:p>
    <w:p>
      <w:r>
        <w:t>Información sobre las funciones de la interfaz de programación del sistema Android a las que accede la aplicación, con información detallada sobre qué clase o clases de la misma han accedido a la función remarcada. Mediante estos accesos la aplicación puede solicitar conexiones HTTP, crear sockets de red, acceder a la ubicación GPS, escribir y leer de la memoria de almacenamiento...</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API</w:t>
            </w:r>
          </w:p>
        </w:tc>
        <w:tc>
          <w:tcPr>
            <w:tcW w:type="dxa" w:w="4320"/>
          </w:tcPr>
          <w:p>
            <w:r>
              <w:t>FILES</w:t>
            </w:r>
          </w:p>
        </w:tc>
      </w:tr>
      <w:tr>
        <w:tc>
          <w:tcPr>
            <w:tcW w:type="dxa" w:w="4320"/>
          </w:tcPr>
          <w:p/>
        </w:tc>
        <w:tc>
          <w:tcPr>
            <w:tcW w:type="dxa" w:w="4320"/>
          </w:tcPr>
          <w:p/>
        </w:tc>
      </w:tr>
      <w:tr>
        <w:tc>
          <w:tcPr>
            <w:tcW w:type="dxa" w:w="4320"/>
          </w:tcPr>
          <w:p>
            <w:r>
              <w:t>Java Reflection</w:t>
            </w:r>
          </w:p>
        </w:tc>
        <w:tc>
          <w:tcPr>
            <w:tcW w:type="dxa" w:w="4320"/>
          </w:tcPr>
          <w:p>
            <w:r>
              <w:t>se/emilsjolander/stickylistheaders/WrapperViewList.java  okhttp3/internal/platform/AndroidPlatform.java  okhttp3/internal/platform/JdkWithJettyBootPlatform.java  okhttp3/internal/platform/OptionalMethod.java  okhttp3/internal/platform/Jdk9Platform.java  okhttp3/internal/platform/Platform.java  okhttp3/internal/connection/RouteException.java  rx/internal/util/PlatformDependent.java  rx/internal/util/unsafe/UnsafeAccess.java  rx/internal/util/unsafe/SpscUnboundedArrayQueue.java  rx/internal/schedulers/NewThreadWorker.java  rx/plugins/RxJavaPlugins.java  io/fabric/sdk/android/FabricKitsFinder.java  io/fabric/sdk/android/services/common/AdvertisingInfoReflectionStrategy.java  bolts/MeasurementEvent.java  org/productivity/java/syslog4j/server/impl/net/tcp/TCPNetSyslogServerConfig.java  org/productivity/java/syslog4j/server/impl/net/tcp/ssl/SSLTCPNetSyslogServerConfig.java  org/productivity/java/syslog4j/server/impl/net/udp/UDPNetSyslogServerConfig.java  org/productivity/java/syslog4j/impl/unix/UnixSyslogConfig.java  org/productivity/java/syslog4j/impl/unix/UnixSyslog.java  org/productivity/java/syslog4j/impl/unix/socket/UnixSocketSyslog.java  org/productivity/java/syslog4j/impl/unix/socket/UnixSocketSyslogConfig.java  org/productivity/java/syslog4j/impl/multiple/MultipleSyslogConfig.java  org/productivity/java/syslog4j/impl/net/tcp/TCPNetSyslogConfig.java  org/productivity/java/syslog4j/impl/net/tcp/pool/PooledTCPNetSyslogConfig.java  org/productivity/java/syslog4j/impl/net/tcp/ssl/SSLTCPNetSyslogConfig.java  org/productivity/java/syslog4j/impl/net/tcp/ssl/pool/PooledSSLTCPNetSyslogConfig.java  org/productivity/java/syslog4j/impl/net/udp/UDPNetSyslogConfig.java  org/productivity/java/syslog4j/util/SyslogUtility.java  org/altbeacon/beacon/service/BeaconService.java  org/slf4j/helpers/SubstituteLogger.java  org/simpleframework/xml/core/FieldContact.java  org/simpleframework/xml/core/MethodDetail.java  org/simpleframework/xml/core/MethodName.java  org/simpleframework/xml/core/MethodPart.java  org/simpleframework/xml/core/LabelExtractor.java  org/simpleframework/xml/core/MethodPartFactory.java  org/simpleframework/xml/core/Function.java  org/simpleframework/xml/core/Comparer.java  org/simpleframework/xml/core/SetPart.java  org/simpleframework/xml/core/GetPart.java  org/simpleframework/xml/core/SignatureScanner.java  org/simpleframework/xml/core/MethodContact.java  org/simpleframework/xml/core/AnnotationHandler.java  org/simpleframework/xml/core/FieldDetail.java  org/simpleframework/xml/core/DetailScanner.java  org/simpleframework/xml/core/MethodScanner.java  org/simpleframework/xml/core/ClassScanner.java  org/simpleframework/xml/core/FieldScanner.java  org/simpleframework/xml/core/Reflector.java  okio/ByteString.java  in/srain/cube/views/GridViewWithHeaderAndFooter.java  retrofit2/ServiceMethod.java  retrofit2/Retrofit.java  retrofit2/Platform.java  ch/qos/logback/core/joran/util/PropertyDescriptor.java  ch/qos/logback/core/joran/util/MethodDescriptor.java  ch/qos/logback/core/joran/util/Introspector.java  ch/qos/logback/core/joran/util/StringToObjectConverter.java  ch/qos/logback/core/joran/util/PropertySetter.java  ch/qos/logback/core/util/Loader.java  ch/qos/logback/core/rolling/helper/FileStoreUtil.java  ch/qos/logback/core/android/SystemPropertiesProxy.java  ch/qos/logback/classic/spi/ThrowableProxy.java  ch/qos/logback/classic/spi/PackagingDataCalculator.java  com/crashlytics/android/core/CrashlyticsController.java  com/crashlytics/android/answers/AppMeasurementEventLogger.java  com/visioglobe/visiomoveessential/model/VMENavigationParameters.java  com/visioglobe/visiomoveessential/model/VMELocatePlaceParameters.java  com/visioglobe/visiomoveessential/model/VMECameraDrivenExplorerParams.java  com/visioglobe/visiomoveessential/model/VMETheme.java  com/visioglobe/visiomoveessential/model/VMERoutingParameters.java  com/visioglobe/visiomoveessential/model/VMELocationParameters.java  com/visioglobe/visiomoveessential/model/VMECmsParameters.java  com/visioglobe/visiomoveessential/model/VMEStatisticsParams.java  com/visioglobe/visiomoveessential/model/VMEExploreParameters.java  com/visioglobe/visiomoveessential/model/VMECompassParameters.java  com/visioglobe/visiomoveessential/model/VMEApplicationParameters.java  com/facebook/LegacyTokenHelper.java  com/squareup/otto/EventHandler.java  com/squareup/otto/AnnotatedHandlerFinder.java  com/squareup/otto/EventProducer.java  com/polestar/helpers/i.java  com/polestar/naosdk/gatt/GattManager.java  com/polestar/naosdk/controllers/AndroidGeofencingService.java  com/bumptech/glide/Glide.java  com/bumptech/glide/module/ManifestParser.java  com/unibail/ui/fragment/smartart/SmartArtDetailsFragment.java  com/unibail/ui/component/verticalViewPager/VerticalViewPager.java  com/amazonaws/metrics/AwsSdkMetrics.java  com/amazonaws/services/s3/internal/crypto/CryptoRuntime.java  com/amazonaws/util/ClassLoaderHelper.java  com/amazonaws/util/json/JsonUtils.java  com/amazonaws/http/conn/ClientConnectionManagerFactory.java  com/amazonaws/http/conn/ClientConnectionRequestFactory.java  com/gigya/socialize/android/GSAPI.java  com/gigya/socialize/android/login/providers/LoginProvider.java  com/salesforce/marketingcloud/tozny/AesCbcWithIntegrity.java  com/salesforce/marketingcloud/e/h.java  com/salesforce/marketingcloud/proximity/g.java  com/brightcove/player/event/InvocationContainer.java  com/brightcove/player/event/RegisteringEventEmitter.java  com/brightcove/player/management/BrightcovePluginManager.java  android/arch/lifecycle/ClassesInfoCache.java  android/arch/lifecycle/Lifecycling.java</w:t>
            </w:r>
          </w:p>
        </w:tc>
      </w:tr>
      <w:tr>
        <w:tc>
          <w:tcPr>
            <w:tcW w:type="dxa" w:w="4320"/>
          </w:tcPr>
          <w:p>
            <w:r>
              <w:t>HTTP Connection</w:t>
            </w:r>
          </w:p>
        </w:tc>
        <w:tc>
          <w:tcPr>
            <w:tcW w:type="dxa" w:w="4320"/>
          </w:tcPr>
          <w:p>
            <w:r>
              <w:t>okhttp3/OkUrlFactory.java  okhttp3/internal/huc/OkHttpURLConnection.java  okhttp3/internal/huc/DelegatingHttpsURLConnection.java  io/fabric/sdk/android/services/network/DefaultHttpRequestFactory.java  io/fabric/sdk/android/services/network/HttpRequest.java  bolts/WebViewAppLinkResolver.java  org/altbeacon/beacon/distance/DistanceConfigFetcher.java  com/crashlytics/android/core/CrashlyticsCore.java  com/visioglobe/visiomoveessential/components/VMEBundleUpdater.java  com/visioglobe/visiomoveessential/model/VMEStatisticsHelper.java  com/facebook/GraphRequest.java  com/facebook/GraphRequestAsyncTask.java  com/facebook/GraphResponse.java  com/facebook/FacebookRequestError.java  com/bumptech/glide/load/data/HttpUrlFetcher.java  com/amazonaws/services/s3/internal/crypto/S3CryptoModuleAE.java  com/amazonaws/services/s3/internal/crypto/EncryptionUtils.java  com/amazonaws/services/s3/model/S3Object.java  com/amazonaws/services/s3/model/S3ObjectInputStream.java  com/amazonaws/util/HttpUtils.java  com/amazonaws/http/HttpMethodReleaseInputStream.java  com/amazonaws/http/ApacheHttpClient.java  com/amazonaws/http/IdleConnectionReaper.java  com/amazonaws/http/UrlHttpClient.java  com/amazonaws/http/HttpClientFactory.java  com/amazonaws/http/protocol/SdkHttpRequestExecutor.java  com/amazonaws/http/impl/client/SdkHttpRequestRetryHandler.java  com/amazonaws/http/impl/client/SdkHttpClient.java  com/amazonaws/http/impl/client/HttpRequestNoRetryHandler.java  com/gigya/socialize/android/GSAPI.java  com/salesforce/marketingcloud/c/e.java  com/salesforce/marketingcloud/notifications/d.java  com/brightcove/player/media/HttpService.java  com/brightcove/player/captioning/tasks/LoadCaptionsTask.java</w:t>
            </w:r>
          </w:p>
        </w:tc>
      </w:tr>
      <w:tr>
        <w:tc>
          <w:tcPr>
            <w:tcW w:type="dxa" w:w="4320"/>
          </w:tcPr>
          <w:p>
            <w:r>
              <w:t>URL Connection to file/http/https/ftp/jar</w:t>
            </w:r>
          </w:p>
        </w:tc>
        <w:tc>
          <w:tcPr>
            <w:tcW w:type="dxa" w:w="4320"/>
          </w:tcPr>
          <w:p>
            <w:r>
              <w:t>okhttp3/OkUrlFactory.java  io/fabric/sdk/android/services/network/HttpRequest.java  bolts/WebViewAppLinkResolver.java  org/altbeacon/beacon/distance/DistanceConfigFetcher.java  ch/qos/logback/core/joran/GenericConfigurator.java  com/visioglobe/visiomoveessential/components/VMEBundleUpdater.java  com/visioglobe/visiomoveessential/model/VMEStatisticsHelper.java  com/facebook/GraphRequest.java  com/bumptech/glide/load/data/HttpUrlFetcher.java  com/unibail/ui/utils/ImageUtils.java  com/amazonaws/util/HttpUtils.java  com/amazonaws/http/UrlHttpClient.java  com/salesforce/marketingcloud/notifications/d.java  com/brightcove/player/media/HttpService.java  com/brightcove/player/captioning/tasks/LoadCaptionsTask.java</w:t>
            </w:r>
          </w:p>
        </w:tc>
      </w:tr>
      <w:tr>
        <w:tc>
          <w:tcPr>
            <w:tcW w:type="dxa" w:w="4320"/>
          </w:tcPr>
          <w:p>
            <w:r>
              <w:t>URL Connection supports file,http,https,ftp and jar</w:t>
            </w:r>
          </w:p>
        </w:tc>
        <w:tc>
          <w:tcPr>
            <w:tcW w:type="dxa" w:w="4320"/>
          </w:tcPr>
          <w:p>
            <w:r>
              <w:t>okhttp3/OkUrlFactory.java  io/fabric/sdk/android/services/network/HttpRequest.java  bolts/WebViewAppLinkResolver.java  org/altbeacon/beacon/distance/DistanceConfigFetcher.java  ch/qos/logback/core/joran/GenericConfigurator.java  ch/qos/logback/core/joran/action/AbstractIncludeAction.java  ch/qos/logback/core/joran/action/IncludeAction.java  com/visioglobe/visiomoveessential/components/VMEBundleUpdater.java  com/visioglobe/visiomoveessential/model/VMEStatisticsHelper.java  com/facebook/GraphRequest.java  com/bumptech/glide/load/data/HttpUrlFetcher.java  com/unibail/ui/utils/ImageUtils.java  com/amazonaws/util/XpathUtils.java  com/amazonaws/util/HttpUtils.java  com/amazonaws/util/ClassLoaderHelper.java  com/amazonaws/http/UrlHttpClient.java  com/salesforce/marketingcloud/notifications/d.java  com/brightcove/player/media/HttpService.java  com/brightcove/player/captioning/tasks/LoadCaptionsTask.java</w:t>
            </w:r>
          </w:p>
        </w:tc>
      </w:tr>
      <w:tr>
        <w:tc>
          <w:tcPr>
            <w:tcW w:type="dxa" w:w="4320"/>
          </w:tcPr>
          <w:p>
            <w:r>
              <w:t>TCP Socket</w:t>
            </w:r>
          </w:p>
        </w:tc>
        <w:tc>
          <w:tcPr>
            <w:tcW w:type="dxa" w:w="4320"/>
          </w:tcPr>
          <w:p>
            <w:r>
              <w:t>okhttp3/Address.java  okhttp3/ConnectionPool.java  okhttp3/JavaNetAuthenticator.java  okhttp3/OkHttpClient.java  okhttp3/Connection.java  okhttp3/internal/Internal.java  okhttp3/internal/Util.java  okhttp3/internal/platform/AndroidPlatform.java  okhttp3/internal/platform/Platform.java  okhttp3/internal/connection/RouteSelector.java  okhttp3/internal/connection/RealConnection.java  okhttp3/internal/connection/StreamAllocation.java  okhttp3/internal/huc/OutputStreamRequestBody.java  okhttp3/internal/huc/OkHttpURLConnection.java  okhttp3/internal/http2/Http2Connection.java  okhttp3/internal/http2/Http2Stream.java  okhttp3/internal/ws/RealWebSocket.java  okhttp3/internal/http/RetryAndFollowUpInterceptor.java  io/fabric/sdk/android/services/network/HttpRequest.java  org/productivity/java/syslog4j/server/impl/net/tcp/TCPNetSyslogServer.java  org/productivity/java/syslog4j/server/impl/net/udp/UDPNetSyslogServer.java  org/productivity/java/syslog4j/impl/net/tcp/TCPNetSyslogWriter.java  org/productivity/java/syslog4j/impl/net/tcp/ssl/SSLTCPNetSyslogWriter.java  org/productivity/java/syslog4j/impl/net/udp/UDPNetSyslog.java  okio/Okio.java  ch/qos/logback/core/util/CloseUtil.java  ch/qos/logback/core/recovery/ResilientSyslogOutputStream.java  ch/qos/logback/core/net/SSLSocketAppenderBase.java  ch/qos/logback/core/net/AbstractSocketAppender.java  ch/qos/logback/core/net/SyslogOutputStream.java  ch/qos/logback/core/net/SocketConnector.java  ch/qos/logback/core/net/AbstractSSLSocketAppender.java  ch/qos/logback/core/net/SyslogAppenderBase.java  ch/qos/logback/core/net/SocketConnectorBase.java  ch/qos/logback/core/net/DefaultSocketConnector.java  ch/qos/logback/core/net/server/ServerSocketListener.java  ch/qos/logback/core/net/server/RemoteReceiverServerListener.java  ch/qos/logback/core/net/server/RemoteReceiverStreamClient.java  ch/qos/logback/core/net/ssl/ConfigurableSSLSocketFactory.java  ch/qos/logback/classic/net/SocketReceiver.java  ch/qos/logback/classic/net/SocketNode.java  ch/qos/logback/classic/net/SimpleSocketServer.java  ch/qos/logback/classic/net/SSLSocketReceiver.java  ch/qos/logback/classic/net/server/RemoteAppenderServerListener.java  ch/qos/logback/classic/net/server/RemoteAppenderStreamClient.java  com/polestar/helpers/HttpHelper.java  com/amazonaws/services/s3/internal/ServiceUtils.java  com/amazonaws/mobileconnectors/s3/transferutility/DownloadTask.java  com/amazonaws/retry/RetryUtils.java  com/gigya/socialize/GSRequest.java  com/salesforce/marketingcloud/c/h.java</w:t>
            </w:r>
          </w:p>
        </w:tc>
      </w:tr>
      <w:tr>
        <w:tc>
          <w:tcPr>
            <w:tcW w:type="dxa" w:w="4320"/>
          </w:tcPr>
          <w:p>
            <w:r>
              <w:t>TCP Server Socket</w:t>
            </w:r>
          </w:p>
        </w:tc>
        <w:tc>
          <w:tcPr>
            <w:tcW w:type="dxa" w:w="4320"/>
          </w:tcPr>
          <w:p>
            <w:r>
              <w:t>okhttp3/internal/Util.java  org/productivity/java/syslog4j/server/impl/net/tcp/TCPNetSyslogServer.java  org/productivity/java/syslog4j/server/impl/net/tcp/ssl/SSLTCPNetSyslogServer.java  ch/qos/logback/core/util/CloseUtil.java  ch/qos/logback/core/net/server/ServerSocketAppenderBase.java  ch/qos/logback/core/net/server/ServerSocketListener.java  ch/qos/logback/core/net/server/SSLServerSocketAppenderBase.java  ch/qos/logback/core/net/server/RemoteReceiverServerListener.java  ch/qos/logback/core/net/server/AbstractServerSocketAppender.java  ch/qos/logback/core/net/ssl/ConfigurableSSLServerSocketFactory.java  ch/qos/logback/classic/net/SimpleSSLSocketServer.java  ch/qos/logback/classic/net/SimpleSocketServer.java  ch/qos/logback/classic/net/server/ServerSocketReceiver.java  ch/qos/logback/classic/net/server/RemoteAppenderServerListener.java  ch/qos/logback/classic/net/server/SSLServerSocketReceiver.java</w:t>
            </w:r>
          </w:p>
        </w:tc>
      </w:tr>
      <w:tr>
        <w:tc>
          <w:tcPr>
            <w:tcW w:type="dxa" w:w="4320"/>
          </w:tcPr>
          <w:p>
            <w:r>
              <w:t>HTTPS Connection</w:t>
            </w:r>
          </w:p>
        </w:tc>
        <w:tc>
          <w:tcPr>
            <w:tcW w:type="dxa" w:w="4320"/>
          </w:tcPr>
          <w:p>
            <w:r>
              <w:t>okhttp3/internal/huc/DelegatingHttpsURLConnection.java  io/fabric/sdk/android/services/network/DefaultHttpRequestFactory.java  com/crashlytics/android/core/CrashlyticsCore.java  com/unibail/service/GeolocationService.java  com/amazonaws/http/UrlHttpClient.java</w:t>
            </w:r>
          </w:p>
        </w:tc>
      </w:tr>
      <w:tr>
        <w:tc>
          <w:tcPr>
            <w:tcW w:type="dxa" w:w="4320"/>
          </w:tcPr>
          <w:p>
            <w:r>
              <w:t>Local File I/O Operations</w:t>
            </w:r>
          </w:p>
        </w:tc>
        <w:tc>
          <w:tcPr>
            <w:tcW w:type="dxa" w:w="4320"/>
          </w:tcPr>
          <w:p>
            <w:r>
              <w:t>io/fabric/sdk/android/FabricContext.java  io/fabric/sdk/android/services/settings/DefaultSettingsController.java  io/fabric/sdk/android/services/common/CommonUtils.java  io/fabric/sdk/android/services/persistence/FileStoreImpl.java  io/fabric/sdk/android/services/persistence/PreferenceStoreImpl.java  io/fabric/sdk/android/services/persistence/FileStore.java  io/fabric/sdk/android/services/persistence/PreferenceStore.java  ch/qos/logback/core/android/CommonPathUtil.java  ch/qos/logback/classic/android/SQLiteAppender.java  com/visioglobe/visiomoveessential/model/VMEBundleManifest.java  com/facebook/FacebookSdk.java  com/facebook/LegacyTokenHelper.java  com/facebook/AccessTokenCache.java  com/facebook/ProfileCache.java  com/polestar/smartparksample/smartpark/SPSettings.java  com/polestar/smartparksample/smartpark/SPNotificationManager.java  com/polestar/smartparksample/smartpark/ActivityRecognitionController.java  com/polestar/smartparksample/smartpark/SmartPark.java  com/polestar/helpers/HttpHelper.java  com/polestar/helpers/PrefHelper.java  com/bumptech/glide/Glide.java  com/bumptech/glide/load/engine/cache/DiskLruCacheFactory.java  com/bumptech/glide/load/engine/cache/ExternalCacheDiskCacheFactory.java  com/bumptech/glide/load/engine/cache/InternalCacheDiskCacheFactory.java  com/kobakei/ratethisapp/RateThisApp.java  com/unibail/service/GeolocationService.java  com/unibail/service/polestar/NaoServiceProvider.java  com/unibail/ui/utils/AppInfosUtils.java  com/unibail/ui/utils/GigyaManager.java  com/unibail/ui/utils/FileUtils.java  com/unibail/ui/utils/ImageUtils.java  com/unibail/ui/utils/MapUtils.java  com/unibail/ui/activity/LoyaltyActivity.java  com/unibail/ui/activity/ContainerActivity.java  com/unibail/ui/activity/FeatureNeedsActivity.java  com/unibail/ui/fragment/loyalty/ConnectionFragment.java  com/unibail/ui/fragment/loyalty/RedirectionSignupFragment.java  com/unibail/ui/fragment/loyalty/SignUpFormFragment.java  com/unibail/ui/fragment/loyalty/LoginFragment.java  com/unibail/ui/fragment/homepage/HomePageFragment.java  com/unibail/ui/fragment/map/VMEPlanFragment.java  com/unibail/ui/fragment/offers/OffersDetailFragment.java  com/unibail/ui/fragment/account/AccountSettingsFragment.java  com/unibail/ui/fragment/account/EditProfileFragment.java  com/unibail/ui/fragment/smartpark/VMESmartParkFragment.java  com/unibail/helper/FeatureNeedHelper.java  com/unibail/helper/BaseSharedPreferencesHelper.java  com/unibail/datas/preferences/UserPreferencesHelper.java  com/unibail/datas/preferences/RelaunchPreferencesHelper.java  com/unibail/datas/preferences/OfferPreferencesHelper.java  com/amazonaws/auth/CognitoCachingCredentialsProvider.java  com/gigya/socialize/android/utils/GSEncryptedPrefs.java  com/salesforce/marketingcloud/d/g.java  com/salesforce/marketingcloud/d/b.java  com/salesforce/marketingcloud/d/c.java  com/salesforce/marketingcloud/e/f.java  com/salesforce/marketingcloud/e/a.java  com/salesforce/marketingcloud/e/c.java  com/brightcove/player/controller/BrightcoveClosedCaptioningController.java</w:t>
            </w:r>
          </w:p>
        </w:tc>
      </w:tr>
      <w:tr>
        <w:tc>
          <w:tcPr>
            <w:tcW w:type="dxa" w:w="4320"/>
          </w:tcPr>
          <w:p>
            <w:r>
              <w:t>Message Digest</w:t>
            </w:r>
          </w:p>
        </w:tc>
        <w:tc>
          <w:tcPr>
            <w:tcW w:type="dxa" w:w="4320"/>
          </w:tcPr>
          <w:p>
            <w:r>
              <w:t>io/fabric/sdk/android/services/network/PinningTrustManager.java  io/fabric/sdk/android/services/common/CommonUtils.java  org/productivity/java/syslog4j/impl/message/modifier/hash/HashSyslogMessageModifier.java  okio/HashingSource.java  okio/Buffer.java  okio/ByteString.java  okio/HashingSink.java  com/visioglobe/visiomoveessential/utils/VMECryptography.java  com/facebook/FacebookSdk.java  com/bumptech/glide/signature/ObjectKey.java  com/bumptech/glide/signature/MediaStoreSignature.java  com/bumptech/glide/signature/EmptySignature.java  com/bumptech/glide/load/Options.java  com/bumptech/glide/load/Option.java  com/bumptech/glide/load/Key.java  com/bumptech/glide/load/MultiTransformation.java  com/bumptech/glide/load/resource/UnitTransformation.java  com/bumptech/glide/load/resource/bitmap/BitmapDrawableTransformation.java  com/bumptech/glide/load/resource/bitmap/CenterCrop.java  com/bumptech/glide/load/resource/bitmap/CircleCrop.java  com/bumptech/glide/load/resource/bitmap/FitCenter.java  com/bumptech/glide/load/resource/bitmap/CenterInside.java  com/bumptech/glide/load/resource/bitmap/RoundedCorners.java  com/bumptech/glide/load/resource/bitmap/VideoBitmapDecoder.java  com/bumptech/glide/load/resource/gif/GifDrawableTransformation.java  com/bumptech/glide/load/engine/DataCacheKey.java  com/bumptech/glide/load/engine/ResourceCacheKey.java  com/bumptech/glide/load/engine/EngineKey.java  com/bumptech/glide/load/engine/cache/SafeKeyGenerator.java  com/bumptech/glide/load/engine/prefill/BitmapPreFillRunner.java  com/bumptech/glide/load/model/GlideUrl.java  com/unibail/cache/URCache.java  com/unibail/ui/utils/BlurTransformation.java  com/unibail/ui/utils/ColorFilterTransformation.java  com/amazonaws/internal/SdkDigestInputStream.java  com/amazonaws/services/s3/AmazonS3Client.java  com/amazonaws/services/s3/internal/MD5DigestCalculatingInputStream.java  com/amazonaws/services/s3/internal/DigestValidationInputStream.java  com/amazonaws/auth/AbstractAWSSigner.java  com/amazonaws/util/Md5Utils.java  com/salesforce/marketingcloud/e/h.java</w:t>
            </w:r>
          </w:p>
        </w:tc>
      </w:tr>
      <w:tr>
        <w:tc>
          <w:tcPr>
            <w:tcW w:type="dxa" w:w="4320"/>
          </w:tcPr>
          <w:p>
            <w:r>
              <w:t>Starting Service</w:t>
            </w:r>
          </w:p>
        </w:tc>
        <w:tc>
          <w:tcPr>
            <w:tcW w:type="dxa" w:w="4320"/>
          </w:tcPr>
          <w:p>
            <w:r>
              <w:t>io/fabric/sdk/android/services/common/AdvertisingInfoServiceStrategy.java  org/altbeacon/beacon/BeaconManager.java  org/altbeacon/beacon/BeaconConsumer.java  org/altbeacon/beacon/service/Callback.java  org/altbeacon/beacon/startup/RegionBootstrap.java  com/polestar/models/GeofenceTransition.java  com/polestar/smartparksample/smartpark/SmartPark.java  com/polestar/naosdk/api/INAOServiceProvider.java  com/polestar/naosdk/managers/g.java  com/polestar/naosdk/managers/NaoServiceManager.java  com/unibail/ui/activity/ContainerActivity.java  com/unibail/downloader/Downloader.java  com/amazonaws/mobileconnectors/s3/transferutility/TransferUtility.java  com/salesforce/marketingcloud/i.java  com/salesforce/marketingcloud/proximity/b.java  com/salesforce/marketingcloud/proximity/c.java</w:t>
            </w:r>
          </w:p>
        </w:tc>
      </w:tr>
      <w:tr>
        <w:tc>
          <w:tcPr>
            <w:tcW w:type="dxa" w:w="4320"/>
          </w:tcPr>
          <w:p>
            <w:r>
              <w:t>Inter Process Communication</w:t>
            </w:r>
          </w:p>
        </w:tc>
        <w:tc>
          <w:tcPr>
            <w:tcW w:type="dxa" w:w="4320"/>
          </w:tcPr>
          <w:p>
            <w:r>
              <w:t>io/fabric/sdk/android/services/common/AdvertisingInfoServiceStrategy.java  io/fabric/sdk/android/services/common/CommonUtils.java  bolts/AppLinks.java  bolts/AppLinkNavigation.java  bolts/MeasurementEvent.java  org/altbeacon/bluetooth/BluetoothCrashResolver.java  org/altbeacon/beacon/BeaconManager.java  org/altbeacon/beacon/BeaconConsumer.java  org/altbeacon/beacon/BeaconIntentProcessor.java  org/altbeacon/beacon/IntentHandler.java  org/altbeacon/beacon/BeaconLocalBroadcastProcessor.java  org/altbeacon/beacon/service/ScanHelper.java  org/altbeacon/beacon/service/BeaconService.java  org/altbeacon/beacon/service/Callback.java  org/altbeacon/beacon/service/scanner/CycledLeScanner.java  org/altbeacon/beacon/startup/StartupBroadcastReceiver.java  org/altbeacon/beacon/startup/RegionBootstrap.java  com/crashlytics/android/core/DevicePowerStateListener.java  com/visioglobe/visiomoveessential/components/VMELocatePlaceView.java  com/facebook/ProfileTracker.java  com/facebook/CustomTabActivity.java  com/facebook/ProfileManager.java  com/facebook/AccessTokenTracker.java  com/facebook/CallbackManager.java  com/facebook/AccessTokenManager.java  com/facebook/CustomTabMainActivity.java  com/facebook/FacebookBroadcastReceiver.java  com/facebook/AccessToken.java  com/facebook/FacebookActivity.java  com/polestar/models/RegisterGeofenceGPSReceiver.java  com/polestar/models/GeofenceTransition.java  com/polestar/c/g.java  com/polestar/c/b.java  com/polestar/c/a.java  com/polestar/c/c.java  com/polestar/smartparksample/smartpark/SPNotificationManager.java  com/polestar/smartparksample/smartpark/ActivityRecognitionController.java  com/polestar/smartparksample/smartpark/SmartPark.java  com/polestar/smartparksample/smartpark/SPService.java  com/polestar/helpers/i.java  com/polestar/helpers/a/a.java  com/polestar/naosdk/api/external/NAOServicesConfig.java  com/polestar/naosdk/controllers/AndroidGeofencingService.java  com/polestar/naosdk/controllers/a.java  com/polestar/naosdk/managers/NaoServiceManager.java  com/polestar/naosdk/fota/service/NAOBeaconConfService.java  com/bumptech/glide/manager/DefaultConnectivityMonitor.java  com/unibail/service/LoginCheckService.java  com/unibail/service/GeolocationService.java  com/unibail/service/ActivityRecognitionService.java  com/unibail/service/polestar/NaoServiceProvider.java  com/unibail/ui/utils/BarCodeHelper.java  com/unibail/ui/activity/SplashActivity.java  com/unibail/ui/activity/LoyaltyActivity.java  com/unibail/ui/activity/VideoFullscreenActivity.java  com/unibail/ui/activity/FeatureDisplayActivity.java  com/unibail/ui/activity/ContainerActivity.java  com/unibail/ui/activity/FeatureNeedsActivity.java  com/unibail/ui/activity/InterstitialActivity.java  com/unibail/ui/activity/LoyaltyPremiumActivity.java  com/unibail/ui/activity/ErrorBankActivity.java  com/unibail/ui/activity/common/URActivity.java  com/unibail/ui/fragment/loyalty/ConnectionFragment.java  com/unibail/ui/fragment/loyalty/RedirectionSignupFragment.java  com/unibail/ui/fragment/loyalty/DiscoverLoyaltyFragment.java  com/unibail/ui/fragment/loyalty/SignUpFormFragment.java  com/unibail/ui/fragment/loyalty/CongratulationFragment.java  com/unibail/ui/fragment/loyalty/LoginFragment.java  com/unibail/ui/fragment/loyalty/RegisterFragment.java  com/unibail/ui/fragment/loyalty/premium/DiscoverPremiumFragment.java  com/unibail/ui/fragment/services/ServicesSpaceAbstractFragment.java  com/unibail/ui/fragment/services/ServiceDetailsFragment.java  com/unibail/ui/fragment/cinemas/MovieDetailFragment.java  com/unibail/ui/fragment/webview/WebViewFragment.java  com/unibail/ui/fragment/premium/PremiumFormFragment.java  com/unibail/ui/fragment/smartart/SmartArtDetailsFragment.java  com/unibail/ui/fragment/map/VMEPlanFragment.java  com/unibail/ui/fragment/search/SearchFragment.java  com/unibail/ui/fragment/yourMall/YourMallFragment.java  com/unibail/ui/fragment/offers/OffersDetailFragment.java  com/unibail/ui/fragment/account/AccountSettingsFragment.java  com/unibail/ui/fragment/account/AccountFragment.java  com/unibail/ui/fragment/account/AccountCardFragment.java  com/unibail/ui/fragment/account/EditProfileFragment.java  com/unibail/ui/fragment/smartpark/VMESmartParkFragment.java  com/unibail/ui/fragment/news/NewsDetailFragment.java  com/unibail/ui/widget/AgendaDialogFragment.java  com/unibail/ui/adapter/TimelineAdapter.java  com/unibail/ui/component/OptionFooterView.java  com/unibail/downloader/DownloadService.java  com/unibail/downloader/Downloader.java  com/amazonaws/mobileconnectors/s3/transferutility/TransferService.java  com/amazonaws/mobileconnectors/s3/transferutility/TransferUtility.java  com/karumi/dexter/IntentProvider.java  com/karumi/dexter/DexterActivity.java  com/karumi/dexter/Dexter.java  com/karumi/dexter/DexterInstance.java  com/karumi/dexter/listener/single/SnackbarOnDeniedPermissionListener.java  com/karumi/dexter/listener/multi/SnackbarOnAnyDeniedMultiplePermissionsListener.java  com/gigya/socialize/android/GSAPI.java  com/gigya/socialize/android/GSPluginFragment.java  com/gigya/socialize/android/login/ProviderSelection.java  com/gigya/socialize/android/login/providers/FacebookProvider.java  com/gigya/socialize/android/login/providers/WeChatProvider.java  com/gigya/socialize/android/login/providers/WebLoginActivity.java  com/gigya/socialize/android/login/providers/GoogleProvider.java  com/gigya/socialize/android/login/providers/GigyaBrowserProvider.java  com/gigya/socialize/android/login/providers/LineProvider.java  com/gigya/socialize/android/login/providers/GigyaWebViewProvider.java  com/gigya/socialize/android/ui/PluginPresentor.java  com/gigya/socialize/android/ui/HostActivity.java  com/salesforce/marketingcloud/MCJobService.java  com/salesforce/marketingcloud/b.java  com/salesforce/marketingcloud/MCReceiver.java  com/salesforce/marketingcloud/MCService.java  com/salesforce/marketingcloud/i.java  com/salesforce/marketingcloud/MCProximityService.java  com/salesforce/marketingcloud/MarketingCloudConfig.java  com/salesforce/marketingcloud/MarketingCloudSdk.java  com/salesforce/marketingcloud/b/c.java  com/salesforce/marketingcloud/messages/push/b.java  com/salesforce/marketingcloud/messages/push/a.java  com/salesforce/marketingcloud/c/f.java  com/salesforce/marketingcloud/a/b.java  com/salesforce/marketingcloud/location/h.java  com/salesforce/marketingcloud/location/f.java  com/salesforce/marketingcloud/location/LocationReceiver.java  com/salesforce/marketingcloud/location/j.java  com/salesforce/marketingcloud/e/e.java  com/salesforce/marketingcloud/proximity/b.java  com/salesforce/marketingcloud/proximity/c.java  com/salesforce/marketingcloud/notifications/DefaultUrlPresenter.java  com/salesforce/marketingcloud/notifications/d.java  com/salesforce/marketingcloud/notifications/NotificationManager.java  com/salesforce/marketingcloud/notifications/c.java  com/brightcove/player/controller/BrightcoveClosedCaptioningController.java</w:t>
            </w:r>
          </w:p>
        </w:tc>
      </w:tr>
      <w:tr>
        <w:tc>
          <w:tcPr>
            <w:tcW w:type="dxa" w:w="4320"/>
          </w:tcPr>
          <w:p>
            <w:r>
              <w:t>Get System Service</w:t>
            </w:r>
          </w:p>
        </w:tc>
        <w:tc>
          <w:tcPr>
            <w:tcW w:type="dxa" w:w="4320"/>
          </w:tcPr>
          <w:p>
            <w:r>
              <w:t>io/fabric/sdk/android/services/common/CommonUtils.java  org/altbeacon/beacon/BeaconManager.java  org/altbeacon/beacon/BeaconTransmitter.java  org/altbeacon/beacon/utils/ProcessUtils.java  org/altbeacon/beacon/service/ScanHelper.java  org/altbeacon/beacon/service/ScanJobScheduler.java  org/altbeacon/beacon/service/BeaconService.java  org/altbeacon/beacon/service/scanner/CycledLeScanner.java  com/visioglobe/visiomoveessential/components/VMEUnibailLocationTrackerView.java  com/visioglobe/visiomoveessential/components/VMENavigationView.java  com/visioglobe/visiomoveessential/components/VMESplashView.java  com/visioglobe/visiomoveessential/components/VMEUnibailPlaceInfoView.java  com/visioglobe/visiomoveessential/components/VMERouteView.java  com/visioglobe/visiomoveessential/components/VMERouteSetupView.java  com/visioglobe/visiomoveessential/components/VMEUnibailResetView.java  com/visioglobe/visiomoveessential/components/VMEErrorView.java  com/visioglobe/visiomoveessential/components/VMEUnibailRouteView.java  com/visioglobe/visiomoveessential/components/VMEUnibailSelectorView.java  com/visioglobe/visiomoveessential/components/VMECompassDataSource.java  com/visioglobe/visiomoveessential/components/VMEUnibailRouteSetupView.java  com/visioglobe/visiomoveessential/components/VMEUnibailSmartparkView.java  com/visioglobe/visiomoveessential/components/VMESceneView.java  com/visioglobe/visiomoveessential/components/VMESelectorView.java  com/visioglobe/visiomoveessential/components/VMECompassView.java  com/visioglobe/visiomoveessential/components/VMEUnibailRightContainerView.java  com/visioglobe/visiomoveessential/components/VMEPlaceInfoView.java  com/visioglobe/visiomoveessential/components/VMELocatePlaceButtonView.java  com/visioglobe/visiomoveessential/components/VMELocatePlaceView.java  com/visioglobe/visiomoveessential/components/VMEUnibailCompassView.java  com/visioglobe/visiomoveessential/components/VMELocationTrackerView.java  com/visioglobe/visiomoveessential/utils/VMEListViewWithStickyFooter.java  com/visioglobe/visiomoveessential/utils/VMELocatePlaceAdapter.java  com/polestar/c/g.java  com/polestar/c/e.java  com/polestar/c/f.java  com/polestar/c/d.java  com/polestar/c/b.java  com/polestar/c/a.java  com/polestar/smartparksample/smartpark/SPNotificationManager.java  com/polestar/smartparksample/smartpark/SPWakeUpNotifier.java  com/polestar/helpers/HttpHelper.java  com/polestar/helpers/d.java  com/polestar/helpers/a.java  com/polestar/helpers/a/a.java  com/polestar/naosdk/gatt/GattManager.java  com/polestar/naosdk/managers/NaoServiceManager.java  com/bumptech/glide/request/target/ViewTarget.java  com/bumptech/glide/request/target/NotificationTarget.java  com/bumptech/glide/manager/DefaultConnectivityMonitor.java  com/bumptech/glide/load/engine/cache/MemorySizeCalculator.java  com/unibail/service/AnalyticsLocationProvider.java  com/unibail/service/polestar/NaoServiceProvider.java  com/unibail/analytics/Analytics.java  com/unibail/ui/activity/LoyaltyActivity.java  com/unibail/ui/activity/ContainerActivity.java  com/unibail/ui/activity/LoyaltyPremiumActivity.java  com/unibail/ui/activity/common/URActivity.java  com/unibail/ui/fragment/loyalty/SignUpFormFragment.java  com/unibail/ui/fragment/premium/PremiumFormFragment.java  com/unibail/ui/fragment/search/SearchFragment.java  com/unibail/ui/fragment/yourMall/YourMallFragment.java  com/unibail/ui/fragment/account/AccountFragment.java  com/unibail/ui/fragment/account/AccountCardFragment.java  com/unibail/ui/widget/VideoControllerView.java  com/unibail/ui/adapter/GridPagerAdapter.java  com/unibail/ui/adapter/AboutSettingsAdapter.java  com/unibail/ui/camera/CameraSource.java  com/unibail/helper/Utils.java  com/unibail/helper/FeatureNeedHelper.java  com/amazonaws/mobileconnectors/s3/transferutility/TransferService.java  com/gigya/socialize/android/GSAPI.java  com/gigya/socialize/android/GSPluginFragment.java  com/gigya/socialize/android/ui/WebViewFragment.java  com/salesforce/marketingcloud/i.java  com/salesforce/marketingcloud/messages/push/MCInstanceIdListenerService.java  com/salesforce/marketingcloud/a/b.java  com/salesforce/marketingcloud/notifications/d.java  com/salesforce/marketingcloud/notifications/NotificationManager.java  com/salesforce/marketingcloud/notifications/c.java  com/brightcove/player/controller/BrightcoveAudioTracksController.java  com/brightcove/player/controller/BrightcoveClosedCaptioningController.java  com/brightcove/player/controller/BrightcovePlayerOptionsManager.java  com/brightcove/player/display/tasks/LoadImageTask.java  com/brightcove/player/analytics/Analytics.java  com/brightcove/player/video360/RotationMonitor.java  com/brightcove/player/mediacontroller/BrightcoveMediaController.java  com/brightcove/player/view/BrightcoveClosedCaptioningView.java</w:t>
            </w:r>
          </w:p>
        </w:tc>
      </w:tr>
      <w:tr>
        <w:tc>
          <w:tcPr>
            <w:tcW w:type="dxa" w:w="4320"/>
          </w:tcPr>
          <w:p>
            <w:r>
              <w:t>Crypto</w:t>
            </w:r>
          </w:p>
        </w:tc>
        <w:tc>
          <w:tcPr>
            <w:tcW w:type="dxa" w:w="4320"/>
          </w:tcPr>
          <w:p>
            <w:r>
              <w:t>io/fabric/sdk/android/services/common/CommonUtils.java  org/productivity/java/syslog4j/impl/message/modifier/mac/MacSyslogMessageModifier.java  org/productivity/java/syslog4j/impl/message/modifier/mac/MacSyslogMessageModifierConfig.java  okio/HashingSource.java  okio/Buffer.java  okio/ByteString.java  okio/HashingSink.java  com/amazonaws/services/s3/internal/RepeatableCipherInputStream.java  com/amazonaws/services/s3/internal/crypto/CryptoRuntime.java  com/amazonaws/services/s3/internal/crypto/CipherLiteInputStream.java  com/amazonaws/services/s3/internal/crypto/CipherLite.java  com/amazonaws/services/s3/internal/crypto/EncryptedUploadContext.java  com/amazonaws/services/s3/internal/crypto/GCMCipherLite.java  com/amazonaws/services/s3/internal/crypto/AesGcm.java  com/amazonaws/services/s3/internal/crypto/EncryptionUtils.java  com/amazonaws/services/s3/internal/crypto/S3CryptoModuleBase.java  com/amazonaws/services/s3/internal/crypto/CipherFactory.java  com/amazonaws/services/s3/internal/crypto/EncryptionInstruction.java  com/amazonaws/services/s3/internal/crypto/ContentCryptoScheme.java  com/amazonaws/services/s3/internal/crypto/ContentCryptoMaterial.java  com/amazonaws/services/s3/model/EncryptionMaterials.java  com/amazonaws/services/s3/model/KMSEncryptionMaterials.java  com/amazonaws/services/s3/model/SSECustomerKey.java  com/amazonaws/auth/AbstractAWSSigner.java  com/gigya/socialize/SigUtils.java  com/gigya/socialize/android/utils/GSEncryptedPrefs.java  com/salesforce/marketingcloud/tozny/AesCbcWithIntegrity.java</w:t>
            </w:r>
          </w:p>
        </w:tc>
      </w:tr>
      <w:tr>
        <w:tc>
          <w:tcPr>
            <w:tcW w:type="dxa" w:w="4320"/>
          </w:tcPr>
          <w:p>
            <w:r>
              <w:t>WebView JavaScript Interface</w:t>
            </w:r>
          </w:p>
        </w:tc>
        <w:tc>
          <w:tcPr>
            <w:tcW w:type="dxa" w:w="4320"/>
          </w:tcPr>
          <w:p>
            <w:r>
              <w:t>bolts/WebViewAppLinkResolver.java  com/gigya/socialize/android/GSWebBridge.java</w:t>
            </w:r>
          </w:p>
        </w:tc>
      </w:tr>
      <w:tr>
        <w:tc>
          <w:tcPr>
            <w:tcW w:type="dxa" w:w="4320"/>
          </w:tcPr>
          <w:p>
            <w:r>
              <w:t>WebView GET Request</w:t>
            </w:r>
          </w:p>
        </w:tc>
        <w:tc>
          <w:tcPr>
            <w:tcW w:type="dxa" w:w="4320"/>
          </w:tcPr>
          <w:p>
            <w:r>
              <w:t>bolts/WebViewAppLinkResolver.java  com/visioglobe/visiomoveessential/components/VMEPlaceInfoView.java  com/unibail/ui/fragment/services/ServicesSpaceInfoFragment.java  com/unibail/ui/fragment/smartart/SmartArtDetailsFragment.java  com/unibail/ui/fragment/account/FaqDetailFragment.java  com/gigya/socialize/android/GSPluginFragment.java</w:t>
            </w:r>
          </w:p>
        </w:tc>
      </w:tr>
      <w:tr>
        <w:tc>
          <w:tcPr>
            <w:tcW w:type="dxa" w:w="4320"/>
          </w:tcPr>
          <w:p>
            <w:r>
              <w:t>Starting Activity</w:t>
            </w:r>
          </w:p>
        </w:tc>
        <w:tc>
          <w:tcPr>
            <w:tcW w:type="dxa" w:w="4320"/>
          </w:tcPr>
          <w:p>
            <w:r>
              <w:t>bolts/AppLinkNavigation.java  com/facebook/CustomTabActivity.java  com/facebook/CustomTabMainActivity.java  com/unibail/ui/utils/BarCodeHelper.java  com/unibail/ui/activity/SplashActivity.java  com/unibail/ui/activity/LoyaltyActivity.java  com/unibail/ui/activity/FeatureDisplayActivity.java  com/unibail/ui/activity/ContainerActivity.java  com/unibail/ui/activity/FeatureNeedsActivity.java  com/unibail/ui/activity/InterstitialActivity.java  com/unibail/ui/activity/ErrorBankActivity.java  com/unibail/ui/fragment/loyalty/ConnectionFragment.java  com/unibail/ui/fragment/loyalty/RedirectionSignupFragment.java  com/unibail/ui/fragment/loyalty/DiscoverLoyaltyFragment.java  com/unibail/ui/fragment/loyalty/LoginFragment.java  com/unibail/ui/fragment/loyalty/premium/DiscoverPremiumFragment.java  com/unibail/ui/fragment/services/ServicesSpaceAbstractFragment.java  com/unibail/ui/fragment/services/ServiceDetailsFragment.java  com/unibail/ui/fragment/cinemas/MovieDetailFragment.java  com/unibail/ui/fragment/webview/WebViewFragment.java  com/unibail/ui/fragment/smartart/SmartArtDetailsFragment.java  com/unibail/ui/fragment/map/VMEPlanFragment.java  com/unibail/ui/fragment/search/SearchFragment.java  com/unibail/ui/fragment/yourMall/YourMallFragment.java  com/unibail/ui/fragment/offers/OffersDetailFragment.java  com/unibail/ui/fragment/account/AccountSettingsFragment.java  com/unibail/ui/fragment/account/AccountFragment.java  com/unibail/ui/fragment/account/AccountCardFragment.java  com/unibail/ui/fragment/account/EditProfileFragment.java  com/unibail/ui/fragment/smartpark/VMESmartParkFragment.java  com/unibail/ui/fragment/news/NewsDetailFragment.java  com/unibail/ui/widget/AgendaDialogFragment.java  com/unibail/ui/adapter/TimelineAdapter.java  com/unibail/ui/component/OptionFooterView.java  com/karumi/dexter/DexterInstance.java  com/karumi/dexter/listener/single/SnackbarOnDeniedPermissionListener.java  com/karumi/dexter/listener/multi/SnackbarOnAnyDeniedMultiplePermissionsListener.java  com/gigya/socialize/android/GSPluginFragment.java  com/gigya/socialize/android/login/providers/WebLoginActivity.java  com/gigya/socialize/android/login/providers/GoogleProvider.java  com/gigya/socialize/android/login/providers/GigyaBrowserProvider.java  com/gigya/socialize/android/login/providers/LineProvider.java  com/gigya/socialize/android/ui/HostActivity.java  com/brightcove/player/controller/BrightcoveClosedCaptioningController.java</w:t>
            </w:r>
          </w:p>
        </w:tc>
      </w:tr>
      <w:tr>
        <w:tc>
          <w:tcPr>
            <w:tcW w:type="dxa" w:w="4320"/>
          </w:tcPr>
          <w:p>
            <w:r>
              <w:t>Sending Broadcast</w:t>
            </w:r>
          </w:p>
        </w:tc>
        <w:tc>
          <w:tcPr>
            <w:tcW w:type="dxa" w:w="4320"/>
          </w:tcPr>
          <w:p>
            <w:r>
              <w:t>bolts/MeasurementEvent.java  org/altbeacon/beacon/service/Callback.java  com/visioglobe/visiomoveessential/VMEMapView.java  com/visioglobe/visiomoveessential/components/VMEUnibailLocationTrackerView.java  com/visioglobe/visiomoveessential/components/VMENavigationView.java  com/visioglobe/visiomoveessential/components/VMEUnibailPlaceInfoView.java  com/visioglobe/visiomoveessential/components/VMERouteView.java  com/visioglobe/visiomoveessential/components/VMEUnibailLocationTracker.java  com/visioglobe/visiomoveessential/components/VMERouteSetupView.java  com/visioglobe/visiomoveessential/components/VMENavigationController.java  com/visioglobe/visiomoveessential/components/VMEUnibailCreateItinerary.java  com/visioglobe/visiomoveessential/components/VMELocationTracker.java  com/visioglobe/visiomoveessential/components/VMEUnibailRouteView.java  com/visioglobe/visiomoveessential/components/VMEUnibailSelectorView.java  com/visioglobe/visiomoveessential/components/VMEExploreRequestAPIBridge.java  com/visioglobe/visiomoveessential/components/VMERouteController.java  com/visioglobe/visiomoveessential/components/VMEPlaceInfoSolver.java  com/visioglobe/visiomoveessential/components/VMELocationAPIBridge.java  com/visioglobe/visiomoveessential/components/VMEExploreSolver.java  com/visioglobe/visiomoveessential/components/VMECompassDataSource.java  com/visioglobe/visiomoveessential/components/VMECameraDrivenExplorer.java  com/visioglobe/visiomoveessential/components/VMEUnibailRouteSetupView.java  com/visioglobe/visiomoveessential/components/VMEBundleUpdater.java  com/visioglobe/visiomoveessential/components/VMESceneView.java  com/visioglobe/visiomoveessential/components/VMEPlaceDataSource.java  com/visioglobe/visiomoveessential/components/VMEManipulator.java  com/visioglobe/visiomoveessential/components/VMERouteComputer.java  com/visioglobe/visiomoveessential/components/VMERouteSetupController.java  com/visioglobe/visiomoveessential/components/VMELocatePlaceAPIBridge.java  com/visioglobe/visiomoveessential/components/VMEPlaceInfoView.java  com/visioglobe/visiomoveessential/components/VMELocatePlaceButtonView.java  com/visioglobe/visiomoveessential/components/VMEComputeRouteAPIBridge.java  com/visioglobe/visiomoveessential/components/VMEUtilsController.java  com/visioglobe/visiomoveessential/components/VMEStatisticsAPIBridge.java  com/visioglobe/visiomoveessential/components/VMEUnibailCompassView.java  com/visioglobe/visiomoveessential/components/VMEParametersLoader.java  com/visioglobe/visiomoveessential/components/VMELocationTrackerView.java  com/visioglobe/visiomoveessential/utils/VMESurfaceView.java  com/visioglobe/abaf/runtime/VgAfStateMachine.java  com/facebook/CustomTabActivity.java  com/facebook/ProfileManager.java  com/facebook/AccessTokenManager.java  com/facebook/CustomTabMainActivity.java  com/polestar/smartparksample/smartpark/SPService.java  com/unibail/service/GeolocationService.java  com/unibail/service/ActivityRecognitionService.java  com/salesforce/marketingcloud/MCService.java  com/salesforce/marketingcloud/i.java  com/salesforce/marketingcloud/MCProximityService.java  com/salesforce/marketingcloud/b/c.java  com/salesforce/marketingcloud/messages/push/a.java  com/salesforce/marketingcloud/location/LocationReceiver.java  com/salesforce/marketingcloud/proximity/b.java  com/salesforce/marketingcloud/notifications/c.java</w:t>
            </w:r>
          </w:p>
        </w:tc>
      </w:tr>
      <w:tr>
        <w:tc>
          <w:tcPr>
            <w:tcW w:type="dxa" w:w="4320"/>
          </w:tcPr>
          <w:p>
            <w:r>
              <w:t>UDP Datagram Packet</w:t>
            </w:r>
          </w:p>
        </w:tc>
        <w:tc>
          <w:tcPr>
            <w:tcW w:type="dxa" w:w="4320"/>
          </w:tcPr>
          <w:p>
            <w:r>
              <w:t>org/productivity/java/syslog4j/server/impl/net/udp/UDPNetSyslogServer.java  org/productivity/java/syslog4j/impl/net/udp/UDPNetSyslog.java  ch/qos/logback/core/net/SyslogOutputStream.java</w:t>
            </w:r>
          </w:p>
        </w:tc>
      </w:tr>
      <w:tr>
        <w:tc>
          <w:tcPr>
            <w:tcW w:type="dxa" w:w="4320"/>
          </w:tcPr>
          <w:p>
            <w:r>
              <w:t>UDP Datagram Socket</w:t>
            </w:r>
          </w:p>
        </w:tc>
        <w:tc>
          <w:tcPr>
            <w:tcW w:type="dxa" w:w="4320"/>
          </w:tcPr>
          <w:p>
            <w:r>
              <w:t>org/productivity/java/syslog4j/server/impl/net/udp/UDPNetSyslogServer.java  org/productivity/java/syslog4j/impl/net/udp/UDPNetSyslog.java  ch/qos/logback/core/net/SyslogOutputStream.java</w:t>
            </w:r>
          </w:p>
        </w:tc>
      </w:tr>
      <w:tr>
        <w:tc>
          <w:tcPr>
            <w:tcW w:type="dxa" w:w="4320"/>
          </w:tcPr>
          <w:p>
            <w:r>
              <w:t>Base64 Encode</w:t>
            </w:r>
          </w:p>
        </w:tc>
        <w:tc>
          <w:tcPr>
            <w:tcW w:type="dxa" w:w="4320"/>
          </w:tcPr>
          <w:p>
            <w:r>
              <w:t>org/altbeacon/beacon/utils/EddystoneTelemetryAccessor.java  com/visioglobe/visiomoveessential/utils/VMECryptography.java  com/facebook/FacebookSdk.java  com/salesforce/marketingcloud/tozny/AesCbcWithIntegrity.java  com/salesforce/marketingcloud/e/a.java</w:t>
            </w:r>
          </w:p>
        </w:tc>
      </w:tr>
      <w:tr>
        <w:tc>
          <w:tcPr>
            <w:tcW w:type="dxa" w:w="4320"/>
          </w:tcPr>
          <w:p>
            <w:r>
              <w:t>Content Provider</w:t>
            </w:r>
          </w:p>
        </w:tc>
        <w:tc>
          <w:tcPr>
            <w:tcW w:type="dxa" w:w="4320"/>
          </w:tcPr>
          <w:p>
            <w:r>
              <w:t>com/crashlytics/android/CrashlyticsInitProvider.java  com/facebook/FacebookContentProvider.java  com/salesforce/marketingcloud/MCInitContentProvider.java</w:t>
            </w:r>
          </w:p>
        </w:tc>
      </w:tr>
      <w:tr>
        <w:tc>
          <w:tcPr>
            <w:tcW w:type="dxa" w:w="4320"/>
          </w:tcPr>
          <w:p>
            <w:r>
              <w:t>GPS Location</w:t>
            </w:r>
          </w:p>
        </w:tc>
        <w:tc>
          <w:tcPr>
            <w:tcW w:type="dxa" w:w="4320"/>
          </w:tcPr>
          <w:p>
            <w:r>
              <w:t>com/visioglobe/visiomoveessential/components/VMELocationAPIBridge.java  com/facebook/GraphRequest.java  com/polestar/models/g.java  com/polestar/c/f.java  com/polestar/naosdk/controllers/AndroidGeofencingService.java  com/polestar/naosdk/a/c.java  com/unibail/service/AnalyticsLocationProvider.java  com/unibail/service/GeolocationService.java  com/unibail/ui/utils/MapUtils.java  com/unibail/ui/fragment/map/VMEPlanFragment.java  com/salesforce/marketingcloud/messages/h.java</w:t>
            </w:r>
          </w:p>
        </w:tc>
      </w:tr>
      <w:tr>
        <w:tc>
          <w:tcPr>
            <w:tcW w:type="dxa" w:w="4320"/>
          </w:tcPr>
          <w:p>
            <w:r>
              <w:t>Loading Native Code (Shared Library)</w:t>
            </w:r>
          </w:p>
        </w:tc>
        <w:tc>
          <w:tcPr>
            <w:tcW w:type="dxa" w:w="4320"/>
          </w:tcPr>
          <w:p>
            <w:r>
              <w:t>com/visioglobe/visiomoveessential/utils/VMESurfaceView.java  com/polestar/naosdk/managers/NaoContext.java</w:t>
            </w:r>
          </w:p>
        </w:tc>
      </w:tr>
      <w:tr>
        <w:tc>
          <w:tcPr>
            <w:tcW w:type="dxa" w:w="4320"/>
          </w:tcPr>
          <w:p>
            <w:r>
              <w:t>Base64 Decode</w:t>
            </w:r>
          </w:p>
        </w:tc>
        <w:tc>
          <w:tcPr>
            <w:tcW w:type="dxa" w:w="4320"/>
          </w:tcPr>
          <w:p>
            <w:r>
              <w:t>com/auth0/android/jwt/JWT.java  com/bumptech/glide/load/model/DataUrlLoader.java  com/salesforce/marketingcloud/tozny/AesCbcWithIntegrity.java</w:t>
            </w:r>
          </w:p>
        </w:tc>
      </w:tr>
      <w:tr>
        <w:tc>
          <w:tcPr>
            <w:tcW w:type="dxa" w:w="4320"/>
          </w:tcPr>
          <w:p>
            <w:r>
              <w:t>Android Notifications</w:t>
            </w:r>
          </w:p>
        </w:tc>
        <w:tc>
          <w:tcPr>
            <w:tcW w:type="dxa" w:w="4320"/>
          </w:tcPr>
          <w:p>
            <w:r>
              <w:t>com/polestar/smartparksample/smartpark/SPNotificationManager.java  com/polestar/helpers/a/a.java  com/bumptech/glide/request/target/NotificationTarget.java  com/unibail/service/polestar/NaoServiceProvider.java  com/salesforce/marketingcloud/notifications/c.java</w:t>
            </w:r>
          </w:p>
        </w:tc>
      </w:tr>
      <w:tr>
        <w:tc>
          <w:tcPr>
            <w:tcW w:type="dxa" w:w="4320"/>
          </w:tcPr>
          <w:p>
            <w:r>
              <w:t>Get Device ID, IMEI,MEID/ESN etc.</w:t>
            </w:r>
          </w:p>
        </w:tc>
        <w:tc>
          <w:tcPr>
            <w:tcW w:type="dxa" w:w="4320"/>
          </w:tcPr>
          <w:p>
            <w:r>
              <w:t>com/polestar/helpers/a.java</w:t>
            </w:r>
          </w:p>
        </w:tc>
      </w:tr>
      <w:tr>
        <w:tc>
          <w:tcPr>
            <w:tcW w:type="dxa" w:w="4320"/>
          </w:tcPr>
          <w:p>
            <w:r>
              <w:t>Query Database of SMS, Contacts etc.</w:t>
            </w:r>
          </w:p>
        </w:tc>
        <w:tc>
          <w:tcPr>
            <w:tcW w:type="dxa" w:w="4320"/>
          </w:tcPr>
          <w:p>
            <w:r>
              <w:t>com/bumptech/glide/load/data/mediastore/ThumbFetcher.java  com/bumptech/glide/load/data/mediastore/ThumbnailStreamOpener.java  com/bumptech/glide/load/model/MediaStoreFileLoader.java  com/unibail/ui/utils/ImageUtils.java</w:t>
            </w:r>
          </w:p>
        </w:tc>
      </w:tr>
      <w:tr>
        <w:tc>
          <w:tcPr>
            <w:tcW w:type="dxa" w:w="4320"/>
          </w:tcPr>
          <w:p>
            <w:r>
              <w:t>Set or Read Clipboard data</w:t>
            </w:r>
          </w:p>
        </w:tc>
        <w:tc>
          <w:tcPr>
            <w:tcW w:type="dxa" w:w="4320"/>
          </w:tcPr>
          <w:p>
            <w:r>
              <w:t>com/unibail/ui/fragment/yourMall/YourMallFragment.java  com/unibail/ui/fragment/account/AccountFragment.java  com/unibail/ui/fragment/account/AccountCardFragment.java</w:t>
            </w:r>
          </w:p>
        </w:tc>
      </w:tr>
      <w:tr>
        <w:tc>
          <w:tcPr>
            <w:tcW w:type="dxa" w:w="4320"/>
          </w:tcPr>
          <w:p>
            <w:r>
              <w:t>HTTP Requests, Connections and Sessions</w:t>
            </w:r>
          </w:p>
        </w:tc>
        <w:tc>
          <w:tcPr>
            <w:tcW w:type="dxa" w:w="4320"/>
          </w:tcPr>
          <w:p>
            <w:r>
              <w:t>com/amazonaws/util/HttpClientWrappingInputStream.java  com/amazonaws/http/ApacheHttpClient.java  com/amazonaws/http/HttpClientFactory.java</w:t>
            </w:r>
          </w:p>
        </w:tc>
      </w:tr>
    </w:tbl>
    <w:p>
      <w:r>
        <w:t>(Tiene esta información en formato de imagen en /Users/dass/Tools/Results/tables_static/images/LaMaquinista_v5.24.3_apkpure.com.apk_table_0.png, por si desea una mejor visualización)</w:t>
      </w:r>
    </w:p>
    <w:p>
      <w:pPr>
        <w:pStyle w:val="Heading1"/>
      </w:pPr>
      <w:r>
        <w:t>Actividades e Intents</w:t>
      </w:r>
    </w:p>
    <w:p>
      <w:pPr>
        <w:pStyle w:val="IntenseQuote"/>
      </w:pPr>
      <w:r>
        <w:t>Relación entre actividades que producen intents y la descripción de dichos intents</w:t>
      </w:r>
    </w:p>
    <w:p>
      <w:r>
        <w:t>Los "Intents" son mensajes asíncronos que permiten a los componentes de una aplicación Android solicitar una funcionalidad de otros componentes Android, permitiendo por tanto a la aplicación en cuestión interaccionar con otros componentes de la misma o con otras aplicaciones del dispositivo. Por ejemplo, acceder a la cámara de fotos y tomar una foto. Aquí se muestran las actividades de la aplicación que crean intents, y los datos del Intent. Estos datos pueden especificarse mediante su tipo MIME, prefijo URI (identificador de recurso), esquema URI (identificador del recurso en forma de esquema mediante su nombre y descripción) o una combinación de estos. Puede especificarse también el host de la URI, el puerto, el tipo MIME...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ACTIVITY</w:t>
            </w:r>
          </w:p>
        </w:tc>
        <w:tc>
          <w:tcPr>
            <w:tcW w:type="dxa" w:w="4320"/>
          </w:tcPr>
          <w:p>
            <w:r>
              <w:t>INTENT</w:t>
            </w:r>
          </w:p>
        </w:tc>
      </w:tr>
      <w:tr>
        <w:tc>
          <w:tcPr>
            <w:tcW w:type="dxa" w:w="4320"/>
          </w:tcPr>
          <w:p/>
        </w:tc>
        <w:tc>
          <w:tcPr>
            <w:tcW w:type="dxa" w:w="4320"/>
          </w:tcPr>
          <w:p/>
        </w:tc>
      </w:tr>
      <w:tr>
        <w:tc>
          <w:tcPr>
            <w:tcW w:type="dxa" w:w="4320"/>
          </w:tcPr>
          <w:p>
            <w:r>
              <w:t>com.unibail.ui.activity.SplashActivity</w:t>
            </w:r>
          </w:p>
        </w:tc>
        <w:tc>
          <w:tcPr>
            <w:tcW w:type="dxa" w:w="4320"/>
          </w:tcPr>
          <w:p>
            <w:r>
              <w:t>Schemes: @string/app_scheme://,</w:t>
            </w:r>
          </w:p>
        </w:tc>
      </w:tr>
      <w:tr>
        <w:tc>
          <w:tcPr>
            <w:tcW w:type="dxa" w:w="4320"/>
          </w:tcPr>
          <w:p>
            <w:r>
              <w:t>com.gigya.socialize.android.login.providers.WebLoginActivity</w:t>
            </w:r>
          </w:p>
        </w:tc>
        <w:tc>
          <w:tcPr>
            <w:tcW w:type="dxa" w:w="4320"/>
          </w:tcPr>
          <w:p>
            <w:r>
              <w:t>Schemes: com.unibail.maquinista://,  Hosts: gsapi,</w:t>
            </w:r>
          </w:p>
        </w:tc>
      </w:tr>
      <w:tr>
        <w:tc>
          <w:tcPr>
            <w:tcW w:type="dxa" w:w="4320"/>
          </w:tcPr>
          <w:p>
            <w:r>
              <w:t>com.google.android.gms.tagmanager.TagManagerPreviewActivity</w:t>
            </w:r>
          </w:p>
        </w:tc>
        <w:tc>
          <w:tcPr>
            <w:tcW w:type="dxa" w:w="4320"/>
          </w:tcPr>
          <w:p>
            <w:r>
              <w:t>Schemes: tagmanager.c.com.unibail.maquinista://,</w:t>
            </w:r>
          </w:p>
        </w:tc>
      </w:tr>
    </w:tbl>
    <w:p>
      <w:r>
        <w:t>(Tiene esta información en formato de imagen en /Users/dass/Tools/Results/tables_static/images/LaMaquinista_v5.24.3_apkpure.com.apk_table_1.png, por si desea una mejor visualización)</w:t>
      </w:r>
    </w:p>
    <w:p>
      <w:pPr>
        <w:pStyle w:val="Heading1"/>
      </w:pPr>
      <w:r>
        <w:t>Análisis del Manifest</w:t>
      </w:r>
    </w:p>
    <w:p>
      <w:pPr>
        <w:pStyle w:val="IntenseQuote"/>
      </w:pPr>
      <w:r>
        <w:t>Análisis en detalle del Manifest de la aplicación y sus problemas de seguridad.</w:t>
      </w:r>
    </w:p>
    <w:p>
      <w:r>
        <w:t>En un apartado de arriba describimos los permisos y módulos a los que accede la aplicación descritos en el Manifest. Pero hay más información en el mismo, que puede ser peligrosa. En este apartado se muestran todos los problemas de seguridad detectados en el mismo, entre los que se incluirán algunos posibles problemas de privacidad, sobre todo relacionados con filtros puestos a intents para que pasen desapercibidos o receptores de red. Se incluye una descripción del problema y categorización según su peligro para el usuario.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ISSUE</w:t>
            </w:r>
          </w:p>
        </w:tc>
        <w:tc>
          <w:tcPr>
            <w:tcW w:type="dxa" w:w="2880"/>
          </w:tcPr>
          <w:p>
            <w:r>
              <w:t>SEVERITY</w:t>
            </w:r>
          </w:p>
        </w:tc>
        <w:tc>
          <w:tcPr>
            <w:tcW w:type="dxa" w:w="2880"/>
          </w:tcPr>
          <w:p>
            <w:r>
              <w:t>DESCRIPTION</w:t>
            </w:r>
          </w:p>
        </w:tc>
      </w:tr>
      <w:tr>
        <w:tc>
          <w:tcPr>
            <w:tcW w:type="dxa" w:w="2880"/>
          </w:tcPr>
          <w:p/>
        </w:tc>
        <w:tc>
          <w:tcPr>
            <w:tcW w:type="dxa" w:w="2880"/>
          </w:tcPr>
          <w:p/>
        </w:tc>
        <w:tc>
          <w:tcPr>
            <w:tcW w:type="dxa" w:w="2880"/>
          </w:tcPr>
          <w:p/>
        </w:tc>
      </w:tr>
      <w:tr>
        <w:tc>
          <w:tcPr>
            <w:tcW w:type="dxa" w:w="2880"/>
          </w:tcPr>
          <w:p>
            <w:r>
              <w:t>Application Data can be Backed up[android:allowBackup=true]</w:t>
            </w:r>
          </w:p>
        </w:tc>
        <w:tc>
          <w:tcPr>
            <w:tcW w:type="dxa" w:w="2880"/>
          </w:tcPr>
          <w:p>
            <w:r>
              <w:t>medium</w:t>
            </w:r>
          </w:p>
        </w:tc>
        <w:tc>
          <w:tcPr>
            <w:tcW w:type="dxa" w:w="2880"/>
          </w:tcPr>
          <w:p>
            <w:r>
              <w:t>This flag allows anyone to backup your application data via adb. It allows users who have enabled USB debugging to copy application data off of the device.</w:t>
            </w:r>
          </w:p>
        </w:tc>
      </w:tr>
      <w:tr>
        <w:tc>
          <w:tcPr>
            <w:tcW w:type="dxa" w:w="2880"/>
          </w:tcPr>
          <w:p>
            <w:r>
              <w:t>Launch Mode of Activity (com.gigya.socialize.android.login.providers.WebLoginActivity) is not standard.</w:t>
            </w:r>
          </w:p>
        </w:tc>
        <w:tc>
          <w:tcPr>
            <w:tcW w:type="dxa" w:w="2880"/>
          </w:tcPr>
          <w:p>
            <w:r>
              <w:t>high</w:t>
            </w:r>
          </w:p>
        </w:tc>
        <w:tc>
          <w:tcPr>
            <w:tcW w:type="dxa" w:w="2880"/>
          </w:tcPr>
          <w:p>
            <w:r>
              <w:t>An Activity should not be having the launch mode attribute set to "singleTask/singleInstance" as it becomes root Activity and it is possible for other applications to read the contents of the calling Intent. So it is required to use the "standard" launch mode attribute when sensitive information is included in an Intent.</w:t>
            </w:r>
          </w:p>
        </w:tc>
      </w:tr>
      <w:tr>
        <w:tc>
          <w:tcPr>
            <w:tcW w:type="dxa" w:w="2880"/>
          </w:tcPr>
          <w:p>
            <w:r>
              <w:t>Activity (com.gigya.socialize.android.login.providers.WebLoginActivity) is not Protected.An intent-filter exists.</w:t>
            </w:r>
          </w:p>
        </w:tc>
        <w:tc>
          <w:tcPr>
            <w:tcW w:type="dxa" w:w="2880"/>
          </w:tcPr>
          <w:p>
            <w:r>
              <w:t>high</w:t>
            </w:r>
          </w:p>
        </w:tc>
        <w:tc>
          <w:tcPr>
            <w:tcW w:type="dxa" w:w="2880"/>
          </w:tcPr>
          <w:p>
            <w:r>
              <w:t>An Activity is found to be shared with other apps on the device therefore leaving it accessible to any other application on the device. The presence of intent-filter indicates that the Activity is explicitly exported.</w:t>
            </w:r>
          </w:p>
        </w:tc>
      </w:tr>
      <w:tr>
        <w:tc>
          <w:tcPr>
            <w:tcW w:type="dxa" w:w="2880"/>
          </w:tcPr>
          <w:p>
            <w:r>
              <w:t>Service (com.google.android.gms.auth.api.signin.RevocationBoundService) is Protected by a permission, but the protection level of the permission should be checked.Permission: com.google.android.gms.auth.api.signin.permission.REVOCATION_NOTIFICATION [android:exported=true]</w:t>
            </w:r>
          </w:p>
        </w:tc>
        <w:tc>
          <w:tcPr>
            <w:tcW w:type="dxa" w:w="2880"/>
          </w:tcPr>
          <w:p>
            <w:r>
              <w:t>high</w:t>
            </w:r>
          </w:p>
        </w:tc>
        <w:tc>
          <w:tcPr>
            <w:tcW w:type="dxa" w:w="2880"/>
          </w:tcPr>
          <w:p>
            <w:r>
              <w:t>A Service is found to be shared with other apps on the device therefore leaving it accessible to any other application on the device. It is protected by a permission which is not defined in the analysed application. As a result, the protection level of the permission should be checked where it is defined. If it is set to normal or dangerous, a malicious application can request and obtain the permission and interact with the component. If it is set to signature, only applications signed with the same certificate can obtain the permission.</w:t>
            </w:r>
          </w:p>
        </w:tc>
      </w:tr>
      <w:tr>
        <w:tc>
          <w:tcPr>
            <w:tcW w:type="dxa" w:w="2880"/>
          </w:tcPr>
          <w:p>
            <w:r>
              <w:t>Activity (com.google.android.gms.tagmanager.TagManagerPreviewActivity) is not Protected. [android:exported=true]</w:t>
            </w:r>
          </w:p>
        </w:tc>
        <w:tc>
          <w:tcPr>
            <w:tcW w:type="dxa" w:w="2880"/>
          </w:tcPr>
          <w:p>
            <w:r>
              <w:t>high</w:t>
            </w:r>
          </w:p>
        </w:tc>
        <w:tc>
          <w:tcPr>
            <w:tcW w:type="dxa" w:w="2880"/>
          </w:tcPr>
          <w:p>
            <w:r>
              <w:t>An Activity is found to be shared with other apps on the device therefore leaving it accessible to any other application on the device.</w:t>
            </w:r>
          </w:p>
        </w:tc>
      </w:tr>
      <w:tr>
        <w:tc>
          <w:tcPr>
            <w:tcW w:type="dxa" w:w="2880"/>
          </w:tcPr>
          <w:p>
            <w:r>
              <w:t>Launch Mode of Activity (com.karumi.dexter.DexterActivity) is not standard.</w:t>
            </w:r>
          </w:p>
        </w:tc>
        <w:tc>
          <w:tcPr>
            <w:tcW w:type="dxa" w:w="2880"/>
          </w:tcPr>
          <w:p>
            <w:r>
              <w:t>high</w:t>
            </w:r>
          </w:p>
        </w:tc>
        <w:tc>
          <w:tcPr>
            <w:tcW w:type="dxa" w:w="2880"/>
          </w:tcPr>
          <w:p>
            <w:r>
              <w:t>An Activity should not be having the launch mode attribute set to "singleTask/singleInstance" as it becomes root Activity and it is possible for other applications to read the contents of the calling Intent. So it is required to use the "standard" launch mode attribute when sensitive information is included in an Intent.</w:t>
            </w:r>
          </w:p>
        </w:tc>
      </w:tr>
      <w:tr>
        <w:tc>
          <w:tcPr>
            <w:tcW w:type="dxa" w:w="2880"/>
          </w:tcPr>
          <w:p>
            <w:r>
              <w:t>Broadcast Receiver (com.google.android.gms.gcm.GcmReceiver) is Protected by a permission, but the protection level of the permission should be checked.Permission: com.google.android.c2dm.permission.SEND [android:exported=true]</w:t>
            </w:r>
          </w:p>
        </w:tc>
        <w:tc>
          <w:tcPr>
            <w:tcW w:type="dxa" w:w="2880"/>
          </w:tcPr>
          <w:p>
            <w:r>
              <w:t>high</w:t>
            </w:r>
          </w:p>
        </w:tc>
        <w:tc>
          <w:tcPr>
            <w:tcW w:type="dxa" w:w="2880"/>
          </w:tcPr>
          <w:p>
            <w:r>
              <w:t>A Broadcast Receiver is found to be shared with other apps on the device therefore leaving it accessible to any other application on the device. It is protected by a permission which is not defined in the analysed application. As a result, the protection level of the permission should be checked where it is defined. If it is set to normal or dangerous, a malicious application can request and obtain the permission and interact with the component. If it is set to signature, only applications signed with the same certificate can obtain the permission.</w:t>
            </w:r>
          </w:p>
        </w:tc>
      </w:tr>
      <w:tr>
        <w:tc>
          <w:tcPr>
            <w:tcW w:type="dxa" w:w="2880"/>
          </w:tcPr>
          <w:p>
            <w:r>
              <w:t>Broadcast Receiver (org.altbeacon.beacon.startup.StartupBroadcastReceiver) is not Protected.An intent-filter exists.</w:t>
            </w:r>
          </w:p>
        </w:tc>
        <w:tc>
          <w:tcPr>
            <w:tcW w:type="dxa" w:w="2880"/>
          </w:tcPr>
          <w:p>
            <w:r>
              <w:t>high</w:t>
            </w:r>
          </w:p>
        </w:tc>
        <w:tc>
          <w:tcPr>
            <w:tcW w:type="dxa" w:w="2880"/>
          </w:tcPr>
          <w:p>
            <w:r>
              <w:t>A Broadcast Receiver is found to be shared with other apps on the device therefore leaving it accessible to any other application on the device. The presence of intent-filter indicates that the Broadcast Receiver is explicitly exported.</w:t>
            </w:r>
          </w:p>
        </w:tc>
      </w:tr>
      <w:tr>
        <w:tc>
          <w:tcPr>
            <w:tcW w:type="dxa" w:w="2880"/>
          </w:tcPr>
          <w:p>
            <w:r>
              <w:t>Broadcast Receiver (com.google.android.gms.measurement.AppMeasurementInstallReferrerReceiver) is Protected by a permission, but the protection level of the permission should be checked.Permission: android.permission.INSTALL_PACKAGES [android:exported=true]</w:t>
            </w:r>
          </w:p>
        </w:tc>
        <w:tc>
          <w:tcPr>
            <w:tcW w:type="dxa" w:w="2880"/>
          </w:tcPr>
          <w:p>
            <w:r>
              <w:t>high</w:t>
            </w:r>
          </w:p>
        </w:tc>
        <w:tc>
          <w:tcPr>
            <w:tcW w:type="dxa" w:w="2880"/>
          </w:tcPr>
          <w:p>
            <w:r>
              <w:t>A Broadcast Receiver is found to be shared with other apps on the device therefore leaving it accessible to any other application on the device. It is protected by a permission which is not defined in the analysed application. As a result, the protection level of the permission should be checked where it is defined. If it is set to normal or dangerous, a malicious application can request and obtain the permission and interact with the component. If it is set to signature, only applications signed with the same certificate can obtain the permission.</w:t>
            </w:r>
          </w:p>
        </w:tc>
      </w:tr>
      <w:tr>
        <w:tc>
          <w:tcPr>
            <w:tcW w:type="dxa" w:w="2880"/>
          </w:tcPr>
          <w:p>
            <w:r>
              <w:t>Broadcast Receiver (com.google.firebase.iid.FirebaseInstanceIdReceiver) is Protected by a permission, but the protection level of the permission should be checked.Permission: com.google.android.c2dm.permission.SEND [android:exported=true]</w:t>
            </w:r>
          </w:p>
        </w:tc>
        <w:tc>
          <w:tcPr>
            <w:tcW w:type="dxa" w:w="2880"/>
          </w:tcPr>
          <w:p>
            <w:r>
              <w:t>high</w:t>
            </w:r>
          </w:p>
        </w:tc>
        <w:tc>
          <w:tcPr>
            <w:tcW w:type="dxa" w:w="2880"/>
          </w:tcPr>
          <w:p>
            <w:r>
              <w:t>A Broadcast Receiver is found to be shared with other apps on the device therefore leaving it accessible to any other application on the device. It is protected by a permission which is not defined in the analysed application. As a result, the protection level of the permission should be checked where it is defined. If it is set to normal or dangerous, a malicious application can request and obtain the permission and interact with the component. If it is set to signature, only applications signed with the same certificate can obtain the permission.</w:t>
            </w:r>
          </w:p>
        </w:tc>
      </w:tr>
      <w:tr>
        <w:tc>
          <w:tcPr>
            <w:tcW w:type="dxa" w:w="2880"/>
          </w:tcPr>
          <w:p>
            <w:r>
              <w:t>Service (com.google.firebase.iid.FirebaseInstanceIdService) is not Protected. [android:exported=true]</w:t>
            </w:r>
          </w:p>
        </w:tc>
        <w:tc>
          <w:tcPr>
            <w:tcW w:type="dxa" w:w="2880"/>
          </w:tcPr>
          <w:p>
            <w:r>
              <w:t>high</w:t>
            </w:r>
          </w:p>
        </w:tc>
        <w:tc>
          <w:tcPr>
            <w:tcW w:type="dxa" w:w="2880"/>
          </w:tcPr>
          <w:p>
            <w:r>
              <w:t>A Service is found to be shared with other apps on the device therefore leaving it accessible to any other application on the device.</w:t>
            </w:r>
          </w:p>
        </w:tc>
      </w:tr>
    </w:tbl>
    <w:p>
      <w:r>
        <w:t>(Tiene esta información en formato de imagen en /Users/dass/Tools/Results/tables_static/images/LaMaquinista_v5.24.3_apkpure.com.apk_table_2.png, por si desea una mejor visualización)</w:t>
      </w:r>
    </w:p>
    <w:p>
      <w:pPr>
        <w:pStyle w:val="Heading1"/>
      </w:pPr>
      <w:r>
        <w:t>Análisis del código</w:t>
      </w:r>
    </w:p>
    <w:p>
      <w:pPr>
        <w:pStyle w:val="IntenseQuote"/>
      </w:pPr>
      <w:r>
        <w:t>Análisis estático del código com MobSF que detecta problemas de privacidad y seguridad declarados en el mismo.</w:t>
      </w:r>
    </w:p>
    <w:p>
      <w:r>
        <w:t>Resultado de analizar de forma estática (fuera del entorno de ejecución de la aplicación) el código puro de la misma. Esta parte puede revelar información enviada a logs, consultas a bases de datos, escritura a almacenamiento externo... Se indica asimismo la clase del código en que ocurre el problema detectado.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ISSUE</w:t>
            </w:r>
          </w:p>
        </w:tc>
        <w:tc>
          <w:tcPr>
            <w:tcW w:type="dxa" w:w="2880"/>
          </w:tcPr>
          <w:p>
            <w:r>
              <w:t>SEVERITY</w:t>
            </w:r>
          </w:p>
        </w:tc>
        <w:tc>
          <w:tcPr>
            <w:tcW w:type="dxa" w:w="2880"/>
          </w:tcPr>
          <w:p>
            <w:r>
              <w:t>FILES</w:t>
            </w:r>
          </w:p>
        </w:tc>
      </w:tr>
      <w:tr>
        <w:tc>
          <w:tcPr>
            <w:tcW w:type="dxa" w:w="2880"/>
          </w:tcPr>
          <w:p/>
        </w:tc>
        <w:tc>
          <w:tcPr>
            <w:tcW w:type="dxa" w:w="2880"/>
          </w:tcPr>
          <w:p/>
        </w:tc>
        <w:tc>
          <w:tcPr>
            <w:tcW w:type="dxa" w:w="2880"/>
          </w:tcPr>
          <w:p/>
        </w:tc>
      </w:tr>
      <w:tr>
        <w:tc>
          <w:tcPr>
            <w:tcW w:type="dxa" w:w="2880"/>
          </w:tcPr>
          <w:p>
            <w:r>
              <w:t>The App logs information. Sensitive information should never be logged.</w:t>
            </w:r>
          </w:p>
        </w:tc>
        <w:tc>
          <w:tcPr>
            <w:tcW w:type="dxa" w:w="2880"/>
          </w:tcPr>
          <w:p>
            <w:r>
              <w:t>info</w:t>
            </w:r>
          </w:p>
        </w:tc>
        <w:tc>
          <w:tcPr>
            <w:tcW w:type="dxa" w:w="2880"/>
          </w:tcPr>
          <w:p>
            <w:r>
              <w:t>se/emilsjolander/stickylistheaders/StickyListHeadersListView.java  rx/internal/util/RxRingBuffer.java  rx/internal/util/IndexedRingBuffer.java  rx/plugins/RxJavaHooks.java  io/fabric/sdk/android/DefaultLogger.java  io/fabric/sdk/android/services/concurrency/AsyncTask.java  io/fabric/sdk/android/services/common/TimingMetric.java  bolts/MeasurementEvent.java  org/productivity/java/syslog4j/SyslogMain.java  org/productivity/java/syslog4j/server/SyslogServerMain.java  org/productivity/java/syslog4j/server/impl/net/tcp/TCPNetSyslogServer.java  org/productivity/java/syslog4j/impl/log4j/Syslog4jAppender.java  org/productivity/java/syslog4j/impl/log4j/Syslog4jAppenderSkeleton.java  org/productivity/java/syslog4j/util/Base64.java  org/altbeacon/beacon/BeaconParser.java  org/altbeacon/beacon/utils/EddystoneTelemetryAccessor.java  org/altbeacon/beacon/logging/InfoAndroidLogger.java  org/altbeacon/beacon/logging/WarningAndroidLogger.java  org/altbeacon/beacon/logging/VerboseAndroidLogger.java  org/slf4j/helpers/Util.java  org/zakariya/stickyheaders/StickyHeaderLayoutManager.java  in/srain/cube/views/GridViewWithHeaderAndFooter.java  ch/qos/logback/core/spi/ContextAwareImpl.java  ch/qos/logback/core/spi/ContextAwareBase.java  ch/qos/logback/core/joran/util/ConfigurationWatchListUtil.java  ch/qos/logback/core/subst/Node.java  ch/qos/logback/core/recovery/ResilientOutputStreamBase.java  ch/qos/logback/core/net/SocketConnectorBase.java  ch/qos/logback/core/net/DefaultSocketConnector.java  ch/qos/logback/classic/spi/ThrowableProxy.java  ch/qos/logback/classic/pattern/TargetLengthBasedClassNameAbbreviator.java  ch/qos/logback/classic/android/LogcatAppender.java  ch/qos/logback/classic/net/SimpleSocketServer.java  butterknife/ButterKnife.java  com/crashlytics/android/core/CrashlyticsCore.java  com/crashlytics/android/core/LogFileManager.java  com/visioglobe/libVisioMove/VgEGLConfigChooser.java  com/visioglobe/libVisioMove/VgSurfaceView.java  com/visioglobe/visiomoveessential/components/VMENavigationController.java  com/visioglobe/visiomoveessential/components/VMEUnibailSelectorView.java  com/visioglobe/visiomoveessential/components/VMERouteController.java  com/visioglobe/visiomoveessential/components/VMELocationAPIBridge.java  com/visioglobe/visiomoveessential/components/VMEExploreSolver.java  com/visioglobe/visiomoveessential/components/VMEResourceManager.java  com/visioglobe/visiomoveessential/components/VMENavigationOverlay.java  com/visioglobe/visiomoveessential/components/VMEBundleUpdater.java  com/visioglobe/visiomoveessential/components/VMESceneView.java  com/visioglobe/visiomoveessential/components/VMERouteComputer.java  com/visioglobe/visiomoveessential/components/VMEUnibailNavigationOverlay.java  com/visioglobe/visiomoveessential/components/VMEUnibailCompassView.java  com/visioglobe/visiomoveessential/components/VMEParametersLoader.java  com/visioglobe/visiomoveessential/utils/VMEDrawerLayout.java  com/visioglobe/visiomoveessential/utils/VMESurfaceView.java  com/visioglobe/visiomoveessential/utils/VMEListViewWithStickyFooter.java  com/visioglobe/visiomoveessential/utils/VMEJsonUtils.java  com/visioglobe/visiomoveessential/math/VMEQuaternion.java  com/visioglobe/visiomoveessential/model/VMEBundleDescriptor.java  com/visioglobe/visiomoveessential/model/VMEStatisticsHelper.java  com/visioglobe/abaf/runtime/VgAfComponent.java  com/visioglobe/abaf/runtime/VgAfComponentFactory.java  com/facebook/GraphRequest.java  com/facebook/FacebookContentProvider.java  com/facebook/FacebookSdk.java  com/facebook/GraphRequestAsyncTask.java  com/facebook/AccessTokenManager.java  com/facebook/FacebookActivity.java  com/polestar/models/h.java  com/polestar/models/RegisterGeofenceGPSReceiver.java  com/polestar/models/GeofenceTransition.java  com/polestar/c/b.java  com/polestar/smartparksample/smartpark/SPWakeUpNotifier.java  com/polestar/smartparksample/smartpark/SmartPark.java  com/polestar/smartparksample/smartpark/SPService.java  com/polestar/helpers/Log.java  com/polestar/naosdk/gatt/GattSensorListener.java  com/polestar/naosdk/gatt/GattManager.java  com/polestar/naosdk/controllers/AndroidGeofencingService.java  com/polestar/naosdk/a/b.java  com/polestar/naosdk/managers/e.java  com/polestar/naosdk/managers/f.java  com/polestar/naosdk/managers/d.java  com/polestar/naosdk/managers/b.java  com/polestar/naosdk/managers/NaoServiceManager.java  com/polestar/naosdk/managers/c.java  com/makeramen/roundedimageview/RoundedImageView.java  com/makeramen/roundedimageview/RoundedDrawable.java  com/bumptech/glide/Glide.java  com/bumptech/glide/module/ManifestParser.java  com/bumptech/glide/request/SingleRequest.java  com/bumptech/glide/request/target/ViewTarget.java  com/bumptech/glide/disklrucache/DiskLruCache.java  com/bumptech/glide/util/ContentLengthInputStream.java  com/bumptech/glide/util/pool/FactoryPools.java  com/bumptech/glide/gifdecoder/StandardGifDecoder.java  com/bumptech/glide/gifdecoder/GifHeaderParser.java  com/bumptech/glide/manager/RequestManagerFragment.java  com/bumptech/glide/manager/SupportRequestManagerFragment.java  com/bumptech/glide/manager/RequestManagerRetriever.java  com/bumptech/glide/load/resource/bitmap/HardwareConfigState.java  com/bumptech/glide/load/resource/bitmap/Downsampler.java  com/bumptech/glide/load/resource/bitmap/DefaultImageHeaderParser.java  com/bumptech/glide/load/resource/bitmap/TransformationUtils.java  com/bumptech/glide/load/resource/gif/GifDrawableEncoder.java  com/bumptech/glide/load/resource/gif/StreamGifDecoder.java  com/bumptech/glide/load/resource/gif/ByteBufferGifDecoder.java  com/bumptech/glide/load/engine/DecodePath.java  com/bumptech/glide/load/engine/GlideException.java  com/bumptech/glide/load/engine/DecodeJob.java  com/bumptech/glide/load/engine/SourceGenerator.java  com/bumptech/glide/load/engine/Engine.java  com/bumptech/glide/load/engine/cache/MemorySizeCalculator.java  com/bumptech/glide/load/engine/cache/DiskLruCacheWrapper.java  com/bumptech/glide/load/engine/prefill/BitmapPreFillRunner.java  com/bumptech/glide/load/engine/executor/GlideExecutor.java  com/bumptech/glide/load/engine/bitmap_recycle/LruBitmapPool.java  com/bumptech/glide/load/engine/bitmap_recycle/LruArrayPool.java  com/bumptech/glide/load/data/HttpUrlFetcher.java  com/bumptech/glide/load/data/AssetPathFetcher.java  com/bumptech/glide/load/data/LocalUriFetcher.java  com/bumptech/glide/load/data/mediastore/ThumbFetcher.java  com/bumptech/glide/load/data/mediastore/ThumbnailStreamOpener.java  com/bumptech/glide/load/model/ResourceLoader.java  com/bumptech/glide/load/model/ByteBufferEncoder.java  com/bumptech/glide/load/model/StreamEncoder.java  com/bumptech/glide/load/model/FileLoader.java  com/bumptech/glide/load/model/ByteBufferFileLoader.java  com/unibail/ui/activity/ErrorBankActivity.java  com/unibail/ui/fragment/loyalty/premium/HowItWorksFragment.java  com/unibail/ui/fragment/premium/PremiumFormFragment.java  com/unibail/ui/fragment/smartart/SmartArtFragment.java  com/unibail/ui/fragment/news/NewsFragment.java  com/unibail/ui/widget/VideoControllerView.java  com/unibail/ui/component/OptionFooterView.java  com/unibail/ui/camera/CameraSourcePreview.java  com/unibail/ui/camera/CameraSource.java  com/unibail/helper/Logger.java  com/unibail/datas/Centre.java  com/unibail/datas/DataManager.java  com/viewpagerindicator/TabPageIndicator.java  com/edmodo/cropper/CropImageView.java  com/amazonaws/auth/CognitoCachingCredentialsProvider.java  com/gigya/socialize/android/GSWebBridge.java  com/gigya/socialize/android/GSAPI.java  com/gigya/socialize/android/login/providers/LineProvider.java  com/gigya/socialize/android/ui/WebViewFragment.java  com/gigya/socialize/android/ui/PluginPresentor.java  com/salesforce/marketingcloud/MCLogListener.java  com/salesforce/marketingcloud/h.java  com/salesforce/marketingcloud/tozny/AesCbcWithIntegrity.java  com/brightcove/player/controller/BrightcoveAudioTracksController.java  com/brightcove/player/controller/BrightcoveClosedCaptioningController.java  com/brightcove/player/controller/FullScreenController.java  com/brightcove/player/controller/DefaultSourceSelectionController.java  com/brightcove/player/controller/MediaControlsVisibilityManager.java  com/brightcove/player/controller/VideoPlaybackController.java  com/brightcove/player/display/VideoStillDisplayComponent.java  com/brightcove/player/display/VideoDisplayComponent.java  com/brightcove/player/display/tasks/LoadImageTask.java  com/brightcove/player/event/BackgroundEventListener.java  com/brightcove/player/event/EventEmitterImpl.java  com/brightcove/player/event/InvocationContainer.java  com/brightcove/player/event/Event.java  com/brightcove/player/event/EventLogger.java  com/brightcove/player/event/RegisteringEventEmitter.java  com/brightcove/player/analytics/Analytics.java  com/brightcove/player/media/MediaService.java  com/brightcove/player/media/HttpService.java  com/brightcove/player/media/tasks/FindMediaTask.java  com/brightcove/player/edge/EdgeTask.java  com/brightcove/player/edge/ErrorListener.java  com/brightcove/player/video360/RenderThread.java  com/brightcove/player/video360/ShaderProgram.java  com/brightcove/player/video360/GlUtil.java  com/brightcove/player/management/BrightcoveClosedCaptioningManager.java  com/brightcove/player/management/BrightcovePluginManager.java  com/brightcove/player/mediacontroller/BrightcoveControlBar.java  com/brightcove/player/mediacontroller/BrightcoveSeekBar.java  com/brightcove/player/mediacontroller/BrightcoveShowHideController.java  com/brightcove/player/mediacontroller/BrightcoveSeekBarController.java  com/brightcove/player/mediacontroller/BrightcoveMediaController.java  com/brightcove/player/mediacontroller/BrightcoveMediaControlRegistryImpl.java  com/brightcove/player/mediacontroller/buttons/LiveButtonController.java  com/brightcove/player/mediacontroller/buttons/AbstractButtonController.java  com/brightcove/player/mediacontroller/buttons/ButtonActionHandler.java  com/brightcove/player/mediacontroller/buttons/CaptionsButtonController.java  com/brightcove/player/mediacontroller/buttons/SeekButtonController.java  com/brightcove/player/mediacontroller/buttons/PlayButtonController.java  com/brightcove/player/mediacontroller/buttons/AudioTracksButtonController.java  com/brightcove/player/util/ErrorUtil.java  com/brightcove/player/view/BrightcoveClosedCaptioningView.java  com/brightcove/player/view/BrightcoveVideoView.java  com/brightcove/player/view/BrightcovePlayer.java  com/brightcove/player/view/BrightcovePlayerFragment.java  com/brightcove/player/view/BrightcoveTextureVideoView.java  com/brightcove/player/view/BrightcoveSurfaceView.java  com/brightcove/player/view/BrightcoveTextureView.java  com/brightcove/player/view/BaseVideoView.java  com/brightcove/player/captioning/WebVTTParser.java  com/brightcove/player/captioning/TTMLParser.java  com/brightcove/player/captioning/BrightcoveCaptionStyle.java  com/brightcove/player/captioning/tasks/LoadCaptionsTask.java  com/brightcove/player/model/Video.java  com/brightcove/player/model/MetadataObject.java  com/brightcove/player/model/Length.java  android/arch/lifecycle/LifecycleRegistry.java</w:t>
            </w:r>
          </w:p>
        </w:tc>
      </w:tr>
      <w:tr>
        <w:tc>
          <w:tcPr>
            <w:tcW w:type="dxa" w:w="2880"/>
          </w:tcPr>
          <w:p>
            <w:r>
              <w:t>This App uses Java Hash Code. It's a weak hash function and should never be used in Secure Crypto Implementation.</w:t>
            </w:r>
          </w:p>
        </w:tc>
        <w:tc>
          <w:tcPr>
            <w:tcW w:type="dxa" w:w="2880"/>
          </w:tcPr>
          <w:p>
            <w:r>
              <w:t>high</w:t>
            </w:r>
          </w:p>
        </w:tc>
        <w:tc>
          <w:tcPr>
            <w:tcW w:type="dxa" w:w="2880"/>
          </w:tcPr>
          <w:p>
            <w:r>
              <w:t>se/emilsjolander/stickylistheaders/AdapterWrapper.java  okhttp3/Address.java  okhttp3/HttpUrl.java  okhttp3/CertificatePinner.java  okhttp3/Cookie.java  okhttp3/Handshake.java  okhttp3/MediaType.java  okhttp3/TlsVersion.java  okhttp3/Challenge.java  okhttp3/Route.java  okhttp3/internal/platform/AndroidPlatform.java  okhttp3/internal/http2/Header.java  okhttp3/internal/tls/BasicTrustRootIndex.java  okhttp3/internal/tls/BasicCertificateChainCleaner.java  rx/Notification.java  rx/internal/util/OpenHashSet.java  rx/schedulers/Timestamped.java  rx/schedulers/TimeInterval.java  io/fabric/sdk/android/services/common/AdvertisingInfo.java  bolts/CancellationTokenSource.java  bolts/CancellationToken.java  org/productivity/java/syslog4j/impl/message/structured/StructuredSyslogMessage.java  org/altbeacon/beacon/Beacon.java  org/altbeacon/beacon/Region.java  org/altbeacon/beacon/service/ExtraDataBeaconTracker.java  org/slf4j/helpers/SubstituteLogger.java  org/slf4j/helpers/BasicMarker.java  org/simpleframework/xml/core/KeyBuilder.java  org/simpleframework/xml/core/LabelKey.java  org/simpleframework/xml/core/FieldScanner.java  org/simpleframework/xml/util/WeakCache.java  retrofit2/Utils.java  ch/qos/logback/core/spi/AbstractComponentTracker.java  ch/qos/logback/core/status/StatusBase.java  ch/qos/logback/core/joran/spi/ElementSelector.java  ch/qos/logback/core/joran/spi/HostClassAndPropertyDouble.java  ch/qos/logback/core/pattern/parser/Token.java  ch/qos/logback/core/pattern/parser/SimpleKeywordNode.java  ch/qos/logback/core/pattern/parser/CompositeNode.java  ch/qos/logback/core/pattern/parser/FormattingNode.java  ch/qos/logback/core/pattern/parser/Node.java  ch/qos/logback/core/subst/Token.java  ch/qos/logback/core/subst/Node.java  ch/qos/logback/classic/spi/ThrowableProxyVO.java  ch/qos/logback/classic/spi/StackTraceElementProxy.java  ch/qos/logback/classic/spi/LoggerContextVO.java  ch/qos/logback/classic/spi/ClassPackagingData.java  ch/qos/logback/classic/spi/LoggingEventVO.java  com/crashlytics/android/answers/SamplingEventFilter.java  com/facebook/Profile.java  com/facebook/AccessToken.java  com/squareup/otto/EventHandler.java  com/squareup/otto/EventProducer.java  com/polestar/models/i.java  com/bumptech/glide/request/SingleRequest.java  com/bumptech/glide/util/MultiClassKey.java  com/bumptech/glide/util/Util.java  com/bumptech/glide/signature/ObjectKey.java  com/bumptech/glide/signature/MediaStoreSignature.java  com/bumptech/glide/load/Options.java  com/bumptech/glide/load/Option.java  com/bumptech/glide/load/MultiTransformation.java  com/bumptech/glide/load/resource/bitmap/BitmapDrawableTransformation.java  com/bumptech/glide/load/resource/bitmap/CenterCrop.java  com/bumptech/glide/load/resource/bitmap/CircleCrop.java  com/bumptech/glide/load/resource/bitmap/FitCenter.java  com/bumptech/glide/load/resource/bitmap/CenterInside.java  com/bumptech/glide/load/resource/bitmap/RoundedCorners.java  com/bumptech/glide/load/resource/gif/GifDrawableTransformation.java  com/bumptech/glide/load/engine/DataCacheKey.java  com/bumptech/glide/load/engine/ResourceCacheKey.java  com/bumptech/glide/load/engine/EngineKey.java  com/bumptech/glide/load/engine/prefill/PreFillType.java  com/bumptech/glide/load/engine/bitmap_recycle/SizeConfigStrategy.java  com/bumptech/glide/load/engine/bitmap_recycle/LruArrayPool.java  com/bumptech/glide/load/engine/bitmap_recycle/AttributeStrategy.java  com/bumptech/glide/load/model/GlideUrl.java  com/bumptech/glide/load/model/LazyHeaders.java  com/bumptech/glide/load/model/ModelCache.java  com/unibail/ui/activity/LoyaltyActivity.java  com/unibail/ui/activity/ContainerActivity.java  com/unibail/ui/activity/FeatureNeedsActivity.java  com/unibail/ui/activity/InterstitialActivity.java  com/unibail/ui/fragment/stores/StoreDetailFragment.java  com/unibail/ui/fragment/stores/AlphabeticalListFragment.java  com/unibail/ui/fragment/loyalty/ConnectionFragment.java  com/unibail/ui/fragment/premium/PremiumFormFragment.java  com/unibail/ui/fragment/map/VMEPlanFragment.java  com/unibail/ui/fragment/account/EditProfileFragment.java  com/unibail/datas/bean/PieceOfArt.java  com/unibail/datas/bean/User.java  com/unibail/datas/bean/OrchestratorError.java  com/unibail/datas/bean/WSBean.java  com/unibail/datas/bean/MenuItem.java  com/unibail/datas/bean/CardInfo.java  com/amazonaws/metrics/SimpleMetricType.java  com/amazonaws/services/s3/AmazonS3URI.java  com/amazonaws/services/s3/model/Grant.java  com/amazonaws/services/s3/model/EmailAddressGrantee.java  com/amazonaws/services/s3/model/CanonicalGrantee.java  com/amazonaws/services/s3/model/Owner.java  com/amazonaws/services/s3/model/AccessControlList.java  com/amazonaws/services/s3/model/Tag.java  com/amazonaws/services/securitytoken/model/AssumeRoleRequest.java  com/amazonaws/services/securitytoken/model/GetSessionTokenResult.java  com/amazonaws/services/securitytoken/model/AssumeRoleWithWebIdentityRequest.java  com/amazonaws/services/securitytoken/model/FederatedUser.java  com/amazonaws/services/securitytoken/model/AssumeRoleWithWebIdentityResult.java  com/amazonaws/services/securitytoken/model/GetFederationTokenResult.java  com/amazonaws/services/securitytoken/model/GetCallerIdentityResult.java  com/amazonaws/services/securitytoken/model/Credentials.java  com/amazonaws/services/securitytoken/model/GetFederationTokenRequest.java  com/amazonaws/services/securitytoken/model/AssumeRoleResult.java  com/amazonaws/services/securitytoken/model/GetSessionTokenRequest.java  com/amazonaws/services/securitytoken/model/AssumedRoleUser.java  com/amazonaws/services/kms/model/RetireGrantRequest.java  com/amazonaws/services/kms/model/GenerateDataKeyResult.java  com/amazonaws/services/kms/model/CreateKeyRequest.java  com/amazonaws/services/kms/model/ListGrantsRequest.java  com/amazonaws/services/kms/model/GetParametersForImportRequest.java  com/amazonaws/services/kms/model/ListRetirableGrantsRequest.java  com/amazonaws/services/kms/model/DescribeKeyRequest.java  com/amazonaws/services/kms/model/DisableKeyRotationRequest.java  com/amazonaws/services/kms/model/DecryptRequest.java  com/amazonaws/services/kms/model/CancelKeyDeletionResult.java  com/amazonaws/services/kms/model/DisableKeyRequest.java  com/amazonaws/services/kms/model/GetKeyPolicyResult.java  com/amazonaws/services/kms/model/ScheduleKeyDeletionResult.java  com/amazonaws/services/kms/model/ListKeysResult.java  com/amazonaws/services/kms/model/GenerateRandomResult.java  com/amazonaws/services/kms/model/ImportKeyMaterialRequest.java  com/amazonaws/services/kms/model/GenerateRandomRequest.java  com/amazonaws/services/kms/model/GetKeyPolicyRequest.java  com/amazonaws/services/kms/model/ListKeysRequest.java  com/amazonaws/services/kms/model/KeyListEntry.java  com/amazonaws/services/kms/model/CreateGrantResult.java  com/amazonaws/services/kms/model/RevokeGrantRequest.java  com/amazonaws/services/kms/model/GetKeyRotationStatusResult.java  com/amazonaws/services/kms/model/UpdateKeyDescriptionRequest.java  com/amazonaws/services/kms/model/GenerateDataKeyRequest.java  com/amazonaws/services/kms/model/AliasListEntry.java  com/amazonaws/services/kms/model/ListKeyPoliciesResult.java  com/amazonaws/services/kms/model/GrantConstraints.java  com/amazonaws/services/kms/model/EncryptResult.java  com/amazonaws/services/kms/model/ListRetirableGrantsResult.java  com/amazonaws/services/kms/model/ReEncryptResult.java  com/amazonaws/services/kms/model/DeleteAliasRequest.java  com/amazonaws/services/kms/model/GetKeyRotationStatusRequest.java  com/amazonaws/services/kms/model/ReEncryptRequest.java  com/amazonaws/services/kms/model/GenerateDataKeyWithoutPlaintextResult.java  com/amazonaws/services/kms/model/ScheduleKeyDeletionRequest.java  com/amazonaws/services/kms/model/ListAliasesRequest.java  com/amazonaws/services/kms/model/DecryptResult.java  com/amazonaws/services/kms/model/ListGrantsResult.java  com/amazonaws/services/kms/model/GrantListEntry.java  com/amazonaws/services/kms/model/KeyMetadata.java  com/amazonaws/services/kms/model/ListKeyPoliciesRequest.java  com/amazonaws/services/kms/model/EnableKeyRotationRequest.java  com/amazonaws/services/kms/model/GetParametersForImportResult.java  com/amazonaws/services/kms/model/CancelKeyDeletionRequest.java  com/amazonaws/services/kms/model/CreateKeyResult.java  com/amazonaws/services/kms/model/GenerateDataKeyWithoutPlaintextRequest.java  com/amazonaws/services/kms/model/PutKeyPolicyRequest.java  com/amazonaws/services/kms/model/UpdateAliasRequest.java  com/amazonaws/services/kms/model/CreateGrantRequest.java  com/amazonaws/services/kms/model/ListAliasesResult.java  com/amazonaws/services/kms/model/CreateAliasRequest.java  com/amazonaws/services/kms/model/DescribeKeyResult.java  com/amazonaws/services/kms/model/DeleteImportedKeyMaterialRequest.java  com/amazonaws/services/kms/model/EncryptRequest.java  com/amazonaws/services/kms/model/EnableKeyRequest.java  com/amazonaws/services/cognitoidentity/model/GetIdResult.java  com/amazonaws/services/cognitoidentity/model/GetOpenIdTokenResult.java  com/amazonaws/services/cognitoidentity/model/GetCredentialsForIdentityRequest.java  com/amazonaws/services/cognitoidentity/model/GetCredentialsForIdentityResult.java  com/amazonaws/services/cognitoidentity/model/GetOpenIdTokenRequest.java  com/amazonaws/services/cognitoidentity/model/Credentials.java  com/amazonaws/services/cognitoidentity/model/GetIdRequest.java  com/amazonaws/handlers/RequestHandler2Adaptor.java  com/amazonaws/auth/SessionCredentialsProviderFactory.java  com/amazonaws/auth/policy/Principal.java  com/amazonaws/regions/Region.java  com/gigya/socialize/android/GSLoginRequest.java  com/gigya/socialize/android/ui/WebViewFragment.java  com/gigya/socialize/android/ui/HostActivity.java  com/salesforce/marketingcloud/b.java  com/salesforce/marketingcloud/MCReceiver.java  com/salesforce/marketingcloud/i.java  com/salesforce/marketingcloud/a.java  com/salesforce/marketingcloud/d/a/b/a.java  com/salesforce/marketingcloud/messages/d.java  com/salesforce/marketingcloud/messages/$AutoValue_Message.java  com/salesforce/marketingcloud/messages/$AutoValue_Region.java  com/salesforce/marketingcloud/messages/b.java  com/salesforce/marketingcloud/messages/a.java  com/salesforce/marketingcloud/messages/c.java  com/salesforce/marketingcloud/messages/push/a.java  com/salesforce/marketingcloud/messages/cloudpage/$AutoValue_CloudPageMessage.java  com/salesforce/marketingcloud/messages/cloudpage/b.java  com/salesforce/marketingcloud/messages/cloudpage/a.java  com/salesforce/marketingcloud/messages/proximity/$AutoValue_ProximityMessageResponse.java  com/salesforce/marketingcloud/messages/proximity/a.java  com/salesforce/marketingcloud/messages/geofence/$AutoValue_GeofenceMessageResponse.java  com/salesforce/marketingcloud/messages/geofence/a.java  com/salesforce/marketingcloud/tozny/AesCbcWithIntegrity.java  com/salesforce/marketingcloud/c/b.java  com/salesforce/marketingcloud/c/a.java  com/salesforce/marketingcloud/analytics/$$AutoValue_PiOrder.java  com/salesforce/marketingcloud/analytics/$$AutoValue_PiCartItem.java  com/salesforce/marketingcloud/analytics/$$AutoValue_PiCart.java  com/salesforce/marketingcloud/analytics/b/e.java  com/salesforce/marketingcloud/analytics/b/d.java  com/salesforce/marketingcloud/analytics/b/b.java  com/salesforce/marketingcloud/analytics/b/a.java  com/salesforce/marketingcloud/analytics/b/c.java  com/salesforce/marketingcloud/location/b.java  com/salesforce/marketingcloud/location/j.java  com/salesforce/marketingcloud/location/a.java  com/salesforce/marketingcloud/registration/$AutoValue_Attribute.java  com/salesforce/marketingcloud/registration/$AutoValue_Registration.java  com/salesforce/marketingcloud/registration/c.java  com/salesforce/marketingcloud/proximity/a.java  com/salesforce/marketingcloud/proximity/c.java  com/salesforce/marketingcloud/notifications/$$AutoValue_NotificationMessage.java  com/brightcove/player/mediacontroller/buttons/VRButtonController.java  com/brightcove/player/captioning/WebVTTParser.java  com/brightcove/player/captioning/AutoParcel_BrightcoveCaptionStyle.java  com/brightcove/player/captioning/AutoParcel_BrightcoveCaptionFormat.java  com/brightcove/player/captioning/BrightcoveCaptionStyle.java  com/brightcove/player/model/Length.java  android/arch/lifecycle/ClassesInfoCache.java</w:t>
            </w:r>
          </w:p>
        </w:tc>
      </w:tr>
      <w:tr>
        <w:tc>
          <w:tcPr>
            <w:tcW w:type="dxa" w:w="2880"/>
          </w:tcPr>
          <w:p>
            <w:r>
              <w:t>The App uses an insecure Random Number Generator.</w:t>
            </w:r>
          </w:p>
        </w:tc>
        <w:tc>
          <w:tcPr>
            <w:tcW w:type="dxa" w:w="2880"/>
          </w:tcPr>
          <w:p>
            <w:r>
              <w:t>high</w:t>
            </w:r>
          </w:p>
        </w:tc>
        <w:tc>
          <w:tcPr>
            <w:tcW w:type="dxa" w:w="2880"/>
          </w:tcPr>
          <w:p>
            <w:r>
              <w:t>okhttp3/OkHttpClient.java  okhttp3/internal/ws/WebSocketWriter.java  okhttp3/internal/ws/RealWebSocket.java  okio/Options.java  butterknife/internal/ImmutableList.java  com/crashlytics/android/answers/RandomBackoff.java  com/unibail/ui/fragment/search/SearchFragment.java  com/amazonaws/retry/PredefinedRetryPolicies.java  com/gigya/socialize/GSRequest.java</w:t>
            </w:r>
          </w:p>
        </w:tc>
      </w:tr>
      <w:tr>
        <w:tc>
          <w:tcPr>
            <w:tcW w:type="dxa" w:w="2880"/>
          </w:tcPr>
          <w:p>
            <w:r>
              <w:t>Files may contain hardcoded sensitive informations like usernames, passwords, keys etc.</w:t>
            </w:r>
          </w:p>
        </w:tc>
        <w:tc>
          <w:tcPr>
            <w:tcW w:type="dxa" w:w="2880"/>
          </w:tcPr>
          <w:p>
            <w:r>
              <w:t>high</w:t>
            </w:r>
          </w:p>
        </w:tc>
        <w:tc>
          <w:tcPr>
            <w:tcW w:type="dxa" w:w="2880"/>
          </w:tcPr>
          <w:p>
            <w:r>
              <w:t>rx/internal/schedulers/NewThreadWorker.java  io/fabric/sdk/android/FabricKitsFinder.java  io/fabric/sdk/android/services/settings/SettingsJsonConstants.java  io/fabric/sdk/android/services/common/ApiKey.java  io/fabric/sdk/android/services/common/AbstractSpiCall.java  bolts/MeasurementEvent.java  org/altbeacon/beacon/service/StartRMData.java  org/altbeacon/beacon/service/MonitoringData.java  org/altbeacon/beacon/service/SettingsData.java  org/altbeacon/beacon/service/RangingData.java  ch/qos/logback/core/CoreConstants.java  ch/qos/logback/core/rolling/helper/DateTokenConverter.java  ch/qos/logback/core/rolling/helper/IntegerTokenConverter.java  ch/qos/logback/core/net/ssl/SSL.java  ch/qos/logback/classic/sift/ContextBasedDiscriminator.java  ch/qos/logback/classic/joran/action/ConfigurationAction.java  com/crashlytics/android/beta/AbstractCheckForUpdatesController.java  com/crashlytics/android/core/ManifestUnityVersionProvider.java  com/crashlytics/android/core/PreferenceManager.java  com/crashlytics/android/answers/SessionEvent.java  com/crashlytics/android/answers/SessionEventTransform.java  com/visioglobe/visiomoveessential/components/VMEPlaceDataSource.java  com/visioglobe/visiomoveessential/model/VMEBundleManifest.java  com/visioglobe/visiomoveessential/model/VMEBundleDescriptorList.java  com/visioglobe/visiomoveessential/model/VMEPlace.java  com/facebook/GraphRequest.java  com/facebook/LegacyTokenHelper.java  com/facebook/AccessTokenCache.java  com/facebook/GraphResponse.java  com/facebook/FacebookRequestError.java  com/facebook/ProfileCache.java  com/facebook/Profile.java  com/facebook/AccessToken.java  com/polestar/smartparksample/smartpark/SPSettings.java  com/polestar/helpers/PrefHelper.java  com/polestar/naosdk/api/UploadInfo.java  com/polestar/naosdk/fota/BLESettings.java  com/bumptech/glide/manager/RequestManagerRetriever.java  com/bumptech/glide/load/Option.java  com/bumptech/glide/load/engine/DataCacheKey.java  com/bumptech/glide/load/engine/ResourceCacheKey.java  com/bumptech/glide/load/engine/EngineResource.java  com/unibail/Const.java  com/unibail/BuildConfig.java  com/unibail/service/GeolocationService.java  com/unibail/analytics/GAConst.java  com/unibail/ui/fragment/premium/PremiumFormFragment.java  com/unibail/helper/UBSharedPreferencesHelper.java  com/unibail/downloader/DownloadService.java  com/amazonaws/services/s3/Headers.java  com/amazonaws/services/s3/model/S3ObjectSummary.java  com/amazonaws/services/s3/model/S3Object.java  com/amazonaws/mobileconnectors/s3/transferutility/TransferService.java  com/amazonaws/mobileconnectors/s3/transferutility/TransferTable.java  com/amazonaws/auth/CognitoCachingCredentialsProvider.java  com/amazonaws/auth/policy/conditions/DateCondition.java  com/amazonaws/auth/policy/conditions/ConditionFactory.java  com/amazonaws/auth/policy/conditions/IpAddressCondition.java  com/amazonaws/auth/policy/conditions/S3ConditionFactory.java  com/gigya/socialize/android/GSPluginFragment.java  com/salesforce/marketingcloud/registration/$AutoValue_Attribute.java  com/salesforce/marketingcloud/registration/$AutoValue_Registration.java  com/brightcove/player/event/EventEmitterImpl.java  android/arch/lifecycle/ViewModelProvider.java</w:t>
            </w:r>
          </w:p>
        </w:tc>
      </w:tr>
      <w:tr>
        <w:tc>
          <w:tcPr>
            <w:tcW w:type="dxa" w:w="2880"/>
          </w:tcPr>
          <w:p>
            <w:r>
              <w:t>App can read/write to External Storage. Any App can read data written to External Storage.</w:t>
            </w:r>
          </w:p>
        </w:tc>
        <w:tc>
          <w:tcPr>
            <w:tcW w:type="dxa" w:w="2880"/>
          </w:tcPr>
          <w:p>
            <w:r>
              <w:t>high</w:t>
            </w:r>
          </w:p>
        </w:tc>
        <w:tc>
          <w:tcPr>
            <w:tcW w:type="dxa" w:w="2880"/>
          </w:tcPr>
          <w:p>
            <w:r>
              <w:t>io/fabric/sdk/android/FabricContext.java  io/fabric/sdk/android/services/persistence/FileStoreImpl.java  ch/qos/logback/core/android/CommonPathUtil.java  com/visioglobe/visiomoveessential/utils/VMEFiles.java  com/polestar/smartparksample/smartpark/SPLogFileHelper.java  com/polestar/helpers/h.java  com/polestar/helpers/AssetCopier.java  com/polestar/naosdk/controllers/a.java  com/polestar/naosdk/a/b.java  com/polestar/naosdk/managers/NaoContext.java  com/unibail/service/GeolocationService.java  com/unibail/ui/utils/FileUtils.java  com/unibail/ui/utils/ImageUtils.java</w:t>
            </w:r>
          </w:p>
        </w:tc>
      </w:tr>
      <w:tr>
        <w:tc>
          <w:tcPr>
            <w:tcW w:type="dxa" w:w="2880"/>
          </w:tcPr>
          <w:p>
            <w:r>
              <w:t>IP Address disclosure</w:t>
            </w:r>
          </w:p>
        </w:tc>
        <w:tc>
          <w:tcPr>
            <w:tcW w:type="dxa" w:w="2880"/>
          </w:tcPr>
          <w:p>
            <w:r>
              <w:t>warning</w:t>
            </w:r>
          </w:p>
        </w:tc>
        <w:tc>
          <w:tcPr>
            <w:tcW w:type="dxa" w:w="2880"/>
          </w:tcPr>
          <w:p>
            <w:r>
              <w:t>io/fabric/sdk/android/Onboarding.java  io/fabric/sdk/android/Fabric.java  com/crashlytics/android/Crashlytics.java  com/crashlytics/android/beta/Beta.java  com/crashlytics/android/core/CrashlyticsCore.java  com/crashlytics/android/answers/Answers.java</w:t>
            </w:r>
          </w:p>
        </w:tc>
      </w:tr>
      <w:tr>
        <w:tc>
          <w:tcPr>
            <w:tcW w:type="dxa" w:w="2880"/>
          </w:tcPr>
          <w:p>
            <w:r>
              <w:t>This App may have root detection capabilities.</w:t>
            </w:r>
          </w:p>
        </w:tc>
        <w:tc>
          <w:tcPr>
            <w:tcW w:type="dxa" w:w="2880"/>
          </w:tcPr>
          <w:p>
            <w:r>
              <w:t>secure</w:t>
            </w:r>
          </w:p>
        </w:tc>
        <w:tc>
          <w:tcPr>
            <w:tcW w:type="dxa" w:w="2880"/>
          </w:tcPr>
          <w:p>
            <w:r>
              <w:t>io/fabric/sdk/android/services/common/CommonUtils.java</w:t>
            </w:r>
          </w:p>
        </w:tc>
      </w:tr>
      <w:tr>
        <w:tc>
          <w:tcPr>
            <w:tcW w:type="dxa" w:w="2880"/>
          </w:tcPr>
          <w:p>
            <w:r>
              <w:t>Insecure WebView Implementation. Execution of user controlled code in WebView is a critical Security Hole.</w:t>
            </w:r>
          </w:p>
        </w:tc>
        <w:tc>
          <w:tcPr>
            <w:tcW w:type="dxa" w:w="2880"/>
          </w:tcPr>
          <w:p>
            <w:r>
              <w:t>warning</w:t>
            </w:r>
          </w:p>
        </w:tc>
        <w:tc>
          <w:tcPr>
            <w:tcW w:type="dxa" w:w="2880"/>
          </w:tcPr>
          <w:p>
            <w:r>
              <w:t>bolts/WebViewAppLinkResolver.java</w:t>
            </w:r>
          </w:p>
        </w:tc>
      </w:tr>
      <w:tr>
        <w:tc>
          <w:tcPr>
            <w:tcW w:type="dxa" w:w="2880"/>
          </w:tcPr>
          <w:p>
            <w:r>
              <w:t>App uses SQLite Database and execute raw SQL query. Untrusted user input in raw SQL queries can cause SQL Injection. Also sensitive information should be encrypted and written to the database.</w:t>
            </w:r>
          </w:p>
        </w:tc>
        <w:tc>
          <w:tcPr>
            <w:tcW w:type="dxa" w:w="2880"/>
          </w:tcPr>
          <w:p>
            <w:r>
              <w:t>high</w:t>
            </w:r>
          </w:p>
        </w:tc>
        <w:tc>
          <w:tcPr>
            <w:tcW w:type="dxa" w:w="2880"/>
          </w:tcPr>
          <w:p>
            <w:r>
              <w:t>ch/qos/logback/classic/android/SQLiteAppender.java  com/visioglobe/visiomoveessential/model/VMEStatisticsHelper.java  com/amazonaws/mobileconnectors/s3/transferutility/TransferTable.java  com/salesforce/marketingcloud/d/a/f.java  com/salesforce/marketingcloud/d/a/d.java  com/salesforce/marketingcloud/d/a/j.java  com/salesforce/marketingcloud/d/a/b/e.java  com/salesforce/marketingcloud/d/a/b/d.java  com/salesforce/marketingcloud/d/a/b/b.java  com/salesforce/marketingcloud/d/a/b/a.java  com/salesforce/marketingcloud/d/a/b/c.java  com/salesforce/marketingcloud/d/a/a/a.java</w:t>
            </w:r>
          </w:p>
        </w:tc>
      </w:tr>
      <w:tr>
        <w:tc>
          <w:tcPr>
            <w:tcW w:type="dxa" w:w="2880"/>
          </w:tcPr>
          <w:p>
            <w:r>
              <w:t>SHA-1 is a weak hash known to have hash collisions.</w:t>
            </w:r>
          </w:p>
        </w:tc>
        <w:tc>
          <w:tcPr>
            <w:tcW w:type="dxa" w:w="2880"/>
          </w:tcPr>
          <w:p>
            <w:r>
              <w:t>high</w:t>
            </w:r>
          </w:p>
        </w:tc>
        <w:tc>
          <w:tcPr>
            <w:tcW w:type="dxa" w:w="2880"/>
          </w:tcPr>
          <w:p>
            <w:r>
              <w:t>com/visioglobe/visiomoveessential/utils/VMECryptography.java  com/facebook/FacebookSdk.java</w:t>
            </w:r>
          </w:p>
        </w:tc>
      </w:tr>
      <w:tr>
        <w:tc>
          <w:tcPr>
            <w:tcW w:type="dxa" w:w="2880"/>
          </w:tcPr>
          <w:p>
            <w:r>
              <w:t>MD5 is a weak hash known to have hash collisions.</w:t>
            </w:r>
          </w:p>
        </w:tc>
        <w:tc>
          <w:tcPr>
            <w:tcW w:type="dxa" w:w="2880"/>
          </w:tcPr>
          <w:p>
            <w:r>
              <w:t>high</w:t>
            </w:r>
          </w:p>
        </w:tc>
        <w:tc>
          <w:tcPr>
            <w:tcW w:type="dxa" w:w="2880"/>
          </w:tcPr>
          <w:p>
            <w:r>
              <w:t>com/unibail/cache/URCache.java  com/amazonaws/services/s3/AmazonS3Client.java  com/amazonaws/services/s3/internal/MD5DigestCalculatingInputStream.java  com/amazonaws/util/Md5Utils.java  com/salesforce/marketingcloud/e/h.java</w:t>
            </w:r>
          </w:p>
        </w:tc>
      </w:tr>
      <w:tr>
        <w:tc>
          <w:tcPr>
            <w:tcW w:type="dxa" w:w="2880"/>
          </w:tcPr>
          <w:p>
            <w:r>
              <w:t>App creates temp file. Sensitive information should never be written into a temp file.</w:t>
            </w:r>
          </w:p>
        </w:tc>
        <w:tc>
          <w:tcPr>
            <w:tcW w:type="dxa" w:w="2880"/>
          </w:tcPr>
          <w:p>
            <w:r>
              <w:t>high</w:t>
            </w:r>
          </w:p>
        </w:tc>
        <w:tc>
          <w:tcPr>
            <w:tcW w:type="dxa" w:w="2880"/>
          </w:tcPr>
          <w:p>
            <w:r>
              <w:t>com/unibail/ui/utils/ImageUtils.java</w:t>
            </w:r>
          </w:p>
        </w:tc>
      </w:tr>
      <w:tr>
        <w:tc>
          <w:tcPr>
            <w:tcW w:type="dxa" w:w="2880"/>
          </w:tcPr>
          <w:p>
            <w:r>
              <w:t>This App copies data to clipboard. Sensitive data should not be copied to clipboard as other applications can access it.</w:t>
            </w:r>
          </w:p>
        </w:tc>
        <w:tc>
          <w:tcPr>
            <w:tcW w:type="dxa" w:w="2880"/>
          </w:tcPr>
          <w:p>
            <w:r>
              <w:t>info</w:t>
            </w:r>
          </w:p>
        </w:tc>
        <w:tc>
          <w:tcPr>
            <w:tcW w:type="dxa" w:w="2880"/>
          </w:tcPr>
          <w:p>
            <w:r>
              <w:t>com/unibail/ui/fragment/yourMall/YourMallFragment.java  com/unibail/ui/fragment/account/AccountFragment.java  com/unibail/ui/fragment/account/AccountCardFragment.java</w:t>
            </w:r>
          </w:p>
        </w:tc>
      </w:tr>
    </w:tbl>
    <w:p>
      <w:r>
        <w:t>(Tiene esta información en formato de imagen en /Users/dass/Tools/Results/tables_static/images/LaMaquinista_v5.24.3_apkpure.com.apk_table_3.png, por si desea una mejor visualización)</w:t>
      </w:r>
    </w:p>
    <w:p>
      <w:pPr>
        <w:pStyle w:val="Heading1"/>
      </w:pPr>
      <w:r>
        <w:t>Análisis de archivos</w:t>
      </w:r>
    </w:p>
    <w:p>
      <w:pPr>
        <w:pStyle w:val="IntenseQuote"/>
      </w:pPr>
      <w:r>
        <w:t>Búsqueda de estructuras peligrosas en archivos de la aplicación.</w:t>
      </w:r>
    </w:p>
    <w:p>
      <w:r>
        <w:t>Este análisis es poco probable que produzca resultados, pero ahora se analizan los archivos directamente en lugar del código que contienen, en busca de estructuras peligrosas.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ISSUE</w:t>
            </w:r>
          </w:p>
        </w:tc>
        <w:tc>
          <w:tcPr>
            <w:tcW w:type="dxa" w:w="4320"/>
          </w:tcPr>
          <w:p>
            <w:r>
              <w:t>FILES</w:t>
            </w:r>
          </w:p>
        </w:tc>
      </w:tr>
      <w:tr>
        <w:tc>
          <w:tcPr>
            <w:tcW w:type="dxa" w:w="4320"/>
          </w:tcPr>
          <w:p/>
        </w:tc>
        <w:tc>
          <w:tcPr>
            <w:tcW w:type="dxa" w:w="4320"/>
          </w:tcPr>
          <w:p/>
        </w:tc>
      </w:tr>
    </w:tbl>
    <w:p>
      <w:r>
        <w:t>(Tiene esta información en formato de imagen en /Users/dass/Tools/Results/tables_static/images/LaMaquinista_v5.24.3_apkpure.com.apk_table_4.png, por si desea una mejor visualización)</w:t>
      </w:r>
    </w:p>
    <w:p>
      <w:pPr>
        <w:pStyle w:val="Heading1"/>
      </w:pPr>
      <w:r>
        <w:t>URLs accedidas por la aplicación</w:t>
      </w:r>
    </w:p>
    <w:p>
      <w:pPr>
        <w:pStyle w:val="IntenseQuote"/>
      </w:pPr>
      <w:r>
        <w:t>URLs a las que accede la aplicación</w:t>
      </w:r>
    </w:p>
    <w:p>
      <w:r>
        <w:t>La aplicación accede a las siguientes URLs, en concreto las clases especificadas a la derecha de la URL.</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URL</w:t>
            </w:r>
          </w:p>
        </w:tc>
        <w:tc>
          <w:tcPr>
            <w:tcW w:type="dxa" w:w="4320"/>
          </w:tcPr>
          <w:p>
            <w:r>
              <w:t>File</w:t>
            </w:r>
          </w:p>
        </w:tc>
      </w:tr>
      <w:tr>
        <w:tc>
          <w:tcPr>
            <w:tcW w:type="dxa" w:w="4320"/>
          </w:tcPr>
          <w:p/>
        </w:tc>
        <w:tc>
          <w:tcPr>
            <w:tcW w:type="dxa" w:w="4320"/>
          </w:tcPr>
          <w:p/>
        </w:tc>
      </w:tr>
      <w:tr>
        <w:tc>
          <w:tcPr>
            <w:tcW w:type="dxa" w:w="4320"/>
          </w:tcPr>
          <w:p>
            <w:r>
              <w:t>https://settings.crashlytics.com/spi/v2/platforms/android/apps/%s/settings</w:t>
            </w:r>
          </w:p>
        </w:tc>
        <w:tc>
          <w:tcPr>
            <w:tcW w:type="dxa" w:w="4320"/>
          </w:tcPr>
          <w:p>
            <w:r>
              <w:t>io/fabric/sdk/android/services/settings/Settings.java</w:t>
            </w:r>
          </w:p>
        </w:tc>
      </w:tr>
      <w:tr>
        <w:tc>
          <w:tcPr>
            <w:tcW w:type="dxa" w:w="4320"/>
          </w:tcPr>
          <w:p>
            <w:r>
              <w:t>https://e.crashlytics.com/spi/v2/events</w:t>
            </w:r>
          </w:p>
        </w:tc>
        <w:tc>
          <w:tcPr>
            <w:tcW w:type="dxa" w:w="4320"/>
          </w:tcPr>
          <w:p>
            <w:r>
              <w:t>io/fabric/sdk/android/services/settings/DefaultSettingsJsonTransform.java</w:t>
            </w:r>
          </w:p>
        </w:tc>
      </w:tr>
      <w:tr>
        <w:tc>
          <w:tcPr>
            <w:tcW w:type="dxa" w:w="4320"/>
          </w:tcPr>
          <w:p>
            <w:r>
              <w:t>https://e.crashlytics.com/spi/v2/events</w:t>
            </w:r>
          </w:p>
        </w:tc>
        <w:tc>
          <w:tcPr>
            <w:tcW w:type="dxa" w:w="4320"/>
          </w:tcPr>
          <w:p>
            <w:r>
              <w:t>io/fabric/sdk/android/services/settings/SettingsJsonConstants.java</w:t>
            </w:r>
          </w:p>
        </w:tc>
      </w:tr>
      <w:tr>
        <w:tc>
          <w:tcPr>
            <w:tcW w:type="dxa" w:w="4320"/>
          </w:tcPr>
          <w:p>
            <w:r>
              <w:t>javascript:boltswebviewapplinkresolverresult.setvalue((function()</w:t>
            </w:r>
          </w:p>
        </w:tc>
        <w:tc>
          <w:tcPr>
            <w:tcW w:type="dxa" w:w="4320"/>
          </w:tcPr>
          <w:p>
            <w:r>
              <w:t>bolts/WebViewAppLinkResolver.java</w:t>
            </w:r>
          </w:p>
        </w:tc>
      </w:tr>
      <w:tr>
        <w:tc>
          <w:tcPr>
            <w:tcW w:type="dxa" w:w="4320"/>
          </w:tcPr>
          <w:p>
            <w:r>
              <w:t>http://data.altbeacon.org/android-distance.json</w:t>
            </w:r>
          </w:p>
        </w:tc>
        <w:tc>
          <w:tcPr>
            <w:tcW w:type="dxa" w:w="4320"/>
          </w:tcPr>
          <w:p>
            <w:r>
              <w:t>org/altbeacon/beacon/BeaconManager.java</w:t>
            </w:r>
          </w:p>
        </w:tc>
      </w:tr>
      <w:tr>
        <w:tc>
          <w:tcPr>
            <w:tcW w:type="dxa" w:w="4320"/>
          </w:tcPr>
          <w:p>
            <w:r>
              <w:t>https://www.  http://www.</w:t>
            </w:r>
          </w:p>
        </w:tc>
        <w:tc>
          <w:tcPr>
            <w:tcW w:type="dxa" w:w="4320"/>
          </w:tcPr>
          <w:p>
            <w:r>
              <w:t>org/altbeacon/beacon/utils/UrlBeaconUrlCompressor.java</w:t>
            </w:r>
          </w:p>
        </w:tc>
      </w:tr>
      <w:tr>
        <w:tc>
          <w:tcPr>
            <w:tcW w:type="dxa" w:w="4320"/>
          </w:tcPr>
          <w:p>
            <w:r>
              <w:t>http://www.slf4j.org/codes.html#no_static_mdc_binder  http://www.slf4j.org/codes.html#null_mdca</w:t>
            </w:r>
          </w:p>
        </w:tc>
        <w:tc>
          <w:tcPr>
            <w:tcW w:type="dxa" w:w="4320"/>
          </w:tcPr>
          <w:p>
            <w:r>
              <w:t>org/slf4j/MDC.java</w:t>
            </w:r>
          </w:p>
        </w:tc>
      </w:tr>
      <w:tr>
        <w:tc>
          <w:tcPr>
            <w:tcW w:type="dxa" w:w="4320"/>
          </w:tcPr>
          <w:p>
            <w:r>
              <w:t>http://www.slf4j.org/codes.html  http://www.slf4j.org/codes.html#loggernamemismatch  http://www.slf4j.org/codes.html#multiple_bindings  http://www.slf4j.org/codes.html#staticloggerbinder  http://www.slf4j.org/codes.html#null_lf  http://www.slf4j.org/codes.html#replay  http://www.slf4j.org/codes.html#substitutelogger  http://www.slf4j.org/codes.html#unsuccessfulinit  http://www.slf4j.org/codes.html#version_mismatch</w:t>
            </w:r>
          </w:p>
        </w:tc>
        <w:tc>
          <w:tcPr>
            <w:tcW w:type="dxa" w:w="4320"/>
          </w:tcPr>
          <w:p>
            <w:r>
              <w:t>org/slf4j/LoggerFactory.java</w:t>
            </w:r>
          </w:p>
        </w:tc>
      </w:tr>
      <w:tr>
        <w:tc>
          <w:tcPr>
            <w:tcW w:type="dxa" w:w="4320"/>
          </w:tcPr>
          <w:p>
            <w:r>
              <w:t>http://logback.qos.ch/codes.html#null_cs</w:t>
            </w:r>
          </w:p>
        </w:tc>
        <w:tc>
          <w:tcPr>
            <w:tcW w:type="dxa" w:w="4320"/>
          </w:tcPr>
          <w:p>
            <w:r>
              <w:t>org/slf4j/impl/StaticLoggerBinder.java</w:t>
            </w:r>
          </w:p>
        </w:tc>
      </w:tr>
      <w:tr>
        <w:tc>
          <w:tcPr>
            <w:tcW w:type="dxa" w:w="4320"/>
          </w:tcPr>
          <w:p>
            <w:r>
              <w:t>http://localhost/</w:t>
            </w:r>
          </w:p>
        </w:tc>
        <w:tc>
          <w:tcPr>
            <w:tcW w:type="dxa" w:w="4320"/>
          </w:tcPr>
          <w:p>
            <w:r>
              <w:t>retrofit2/Response.java</w:t>
            </w:r>
          </w:p>
        </w:tc>
      </w:tr>
      <w:tr>
        <w:tc>
          <w:tcPr>
            <w:tcW w:type="dxa" w:w="4320"/>
          </w:tcPr>
          <w:p>
            <w:r>
              <w:t>http://logback.qos.ch/codes.html  http://logback.qos.ch/codes.html#tbr_fnp_not_set</w:t>
            </w:r>
          </w:p>
        </w:tc>
        <w:tc>
          <w:tcPr>
            <w:tcW w:type="dxa" w:w="4320"/>
          </w:tcPr>
          <w:p>
            <w:r>
              <w:t>ch/qos/logback/core/CoreConstants.java</w:t>
            </w:r>
          </w:p>
        </w:tc>
      </w:tr>
      <w:tr>
        <w:tc>
          <w:tcPr>
            <w:tcW w:type="dxa" w:w="4320"/>
          </w:tcPr>
          <w:p>
            <w:r>
              <w:t>http://logback.qos.ch/codes.html#layoutinsteadofencoder</w:t>
            </w:r>
          </w:p>
        </w:tc>
        <w:tc>
          <w:tcPr>
            <w:tcW w:type="dxa" w:w="4320"/>
          </w:tcPr>
          <w:p>
            <w:r>
              <w:t>ch/qos/logback/core/OutputStreamAppender.java</w:t>
            </w:r>
          </w:p>
        </w:tc>
      </w:tr>
      <w:tr>
        <w:tc>
          <w:tcPr>
            <w:tcW w:type="dxa" w:w="4320"/>
          </w:tcPr>
          <w:p>
            <w:r>
              <w:t>http://logback.qos.ch/codes.html#1andonly1</w:t>
            </w:r>
          </w:p>
        </w:tc>
        <w:tc>
          <w:tcPr>
            <w:tcW w:type="dxa" w:w="4320"/>
          </w:tcPr>
          <w:p>
            <w:r>
              <w:t>ch/qos/logback/core/sift/SiftingJoranConfiguratorBase.java</w:t>
            </w:r>
          </w:p>
        </w:tc>
      </w:tr>
      <w:tr>
        <w:tc>
          <w:tcPr>
            <w:tcW w:type="dxa" w:w="4320"/>
          </w:tcPr>
          <w:p>
            <w:r>
              <w:t>http://xml.org/sax/features/validation  http://xml.org/sax/features/namespaces</w:t>
            </w:r>
          </w:p>
        </w:tc>
        <w:tc>
          <w:tcPr>
            <w:tcW w:type="dxa" w:w="4320"/>
          </w:tcPr>
          <w:p>
            <w:r>
              <w:t>ch/qos/logback/core/joran/event/SaxEventRecorder.java</w:t>
            </w:r>
          </w:p>
        </w:tc>
      </w:tr>
      <w:tr>
        <w:tc>
          <w:tcPr>
            <w:tcW w:type="dxa" w:w="4320"/>
          </w:tcPr>
          <w:p>
            <w:r>
              <w:t>http://logback.qos.ch/codes.html#appender_order</w:t>
            </w:r>
          </w:p>
        </w:tc>
        <w:tc>
          <w:tcPr>
            <w:tcW w:type="dxa" w:w="4320"/>
          </w:tcPr>
          <w:p>
            <w:r>
              <w:t>ch/qos/logback/core/joran/action/AppenderRefAction.java</w:t>
            </w:r>
          </w:p>
        </w:tc>
      </w:tr>
      <w:tr>
        <w:tc>
          <w:tcPr>
            <w:tcW w:type="dxa" w:w="4320"/>
          </w:tcPr>
          <w:p>
            <w:r>
              <w:t>http://logback.qos.ch/codes.html#missingrightparenthesis</w:t>
            </w:r>
          </w:p>
        </w:tc>
        <w:tc>
          <w:tcPr>
            <w:tcW w:type="dxa" w:w="4320"/>
          </w:tcPr>
          <w:p>
            <w:r>
              <w:t>ch/qos/logback/core/pattern/parser/Parser.java</w:t>
            </w:r>
          </w:p>
        </w:tc>
      </w:tr>
      <w:tr>
        <w:tc>
          <w:tcPr>
            <w:tcW w:type="dxa" w:w="4320"/>
          </w:tcPr>
          <w:p>
            <w:r>
              <w:t>http://www.w3.org/tr/xhtml1/dtd/xhtml1-strict.dtd</w:t>
            </w:r>
          </w:p>
        </w:tc>
        <w:tc>
          <w:tcPr>
            <w:tcW w:type="dxa" w:w="4320"/>
          </w:tcPr>
          <w:p>
            <w:r>
              <w:t>ch/qos/logback/core/html/HTMLLayoutBase.java</w:t>
            </w:r>
          </w:p>
        </w:tc>
      </w:tr>
      <w:tr>
        <w:tc>
          <w:tcPr>
            <w:tcW w:type="dxa" w:w="4320"/>
          </w:tcPr>
          <w:p>
            <w:r>
              <w:t>http://logback.qos.ch/codes.html#sbtp_size_format</w:t>
            </w:r>
          </w:p>
        </w:tc>
        <w:tc>
          <w:tcPr>
            <w:tcW w:type="dxa" w:w="4320"/>
          </w:tcPr>
          <w:p>
            <w:r>
              <w:t>ch/qos/logback/core/rolling/SizeBasedTriggeringPolicy.java</w:t>
            </w:r>
          </w:p>
        </w:tc>
      </w:tr>
      <w:tr>
        <w:tc>
          <w:tcPr>
            <w:tcW w:type="dxa" w:w="4320"/>
          </w:tcPr>
          <w:p>
            <w:r>
              <w:t>http://logback.qos.ch/codes.html#rfa_no_tp  http://logback.qos.ch/codes.html#rfa_no_rp  http://logback.qos.ch/codes.html#rfa_collision  http://logback.qos.ch/codes.html#rfa_file_after</w:t>
            </w:r>
          </w:p>
        </w:tc>
        <w:tc>
          <w:tcPr>
            <w:tcW w:type="dxa" w:w="4320"/>
          </w:tcPr>
          <w:p>
            <w:r>
              <w:t>ch/qos/logback/core/rolling/RollingFileAppender.java</w:t>
            </w:r>
          </w:p>
        </w:tc>
      </w:tr>
      <w:tr>
        <w:tc>
          <w:tcPr>
            <w:tcW w:type="dxa" w:w="4320"/>
          </w:tcPr>
          <w:p>
            <w:r>
              <w:t>http://logback.qos.ch/codes.html#tbr_fnp_prudent_unsupported  http://logback.qos.ch/codes.html#fwrp_parentfilename_not_set  http://logback.qos.ch/codes.html#tbr_fnp_not_set</w:t>
            </w:r>
          </w:p>
        </w:tc>
        <w:tc>
          <w:tcPr>
            <w:tcW w:type="dxa" w:w="4320"/>
          </w:tcPr>
          <w:p>
            <w:r>
              <w:t>ch/qos/logback/core/rolling/FixedWindowRollingPolicy.java</w:t>
            </w:r>
          </w:p>
        </w:tc>
      </w:tr>
      <w:tr>
        <w:tc>
          <w:tcPr>
            <w:tcW w:type="dxa" w:w="4320"/>
          </w:tcPr>
          <w:p>
            <w:r>
              <w:t>http://logback.qos.ch/codes.html#tbr_fnp_not_set</w:t>
            </w:r>
          </w:p>
        </w:tc>
        <w:tc>
          <w:tcPr>
            <w:tcW w:type="dxa" w:w="4320"/>
          </w:tcPr>
          <w:p>
            <w:r>
              <w:t>ch/qos/logback/core/rolling/TimeBasedRollingPolicy.java</w:t>
            </w:r>
          </w:p>
        </w:tc>
      </w:tr>
      <w:tr>
        <w:tc>
          <w:tcPr>
            <w:tcW w:type="dxa" w:w="4320"/>
          </w:tcPr>
          <w:p>
            <w:r>
              <w:t>http://logback.qos.ch/codes.html#renamingerror</w:t>
            </w:r>
          </w:p>
        </w:tc>
        <w:tc>
          <w:tcPr>
            <w:tcW w:type="dxa" w:w="4320"/>
          </w:tcPr>
          <w:p>
            <w:r>
              <w:t>ch/qos/logback/core/rolling/helper/RenameUtil.java</w:t>
            </w:r>
          </w:p>
        </w:tc>
      </w:tr>
      <w:tr>
        <w:tc>
          <w:tcPr>
            <w:tcW w:type="dxa" w:w="4320"/>
          </w:tcPr>
          <w:p>
            <w:r>
              <w:t>http://logback.qos.ch/codes.html#socket_no_port  http://logback.qos.ch/codes.html#socket_no_host</w:t>
            </w:r>
          </w:p>
        </w:tc>
        <w:tc>
          <w:tcPr>
            <w:tcW w:type="dxa" w:w="4320"/>
          </w:tcPr>
          <w:p>
            <w:r>
              <w:t>ch/qos/logback/core/net/AbstractSocketAppender.java</w:t>
            </w:r>
          </w:p>
        </w:tc>
      </w:tr>
      <w:tr>
        <w:tc>
          <w:tcPr>
            <w:tcW w:type="dxa" w:w="4320"/>
          </w:tcPr>
          <w:p>
            <w:r>
              <w:t>http://logback.qos.ch/codes.html#syslog_layout</w:t>
            </w:r>
          </w:p>
        </w:tc>
        <w:tc>
          <w:tcPr>
            <w:tcW w:type="dxa" w:w="4320"/>
          </w:tcPr>
          <w:p>
            <w:r>
              <w:t>ch/qos/logback/core/net/SyslogAppenderBase.java</w:t>
            </w:r>
          </w:p>
        </w:tc>
      </w:tr>
      <w:tr>
        <w:tc>
          <w:tcPr>
            <w:tcW w:type="dxa" w:w="4320"/>
          </w:tcPr>
          <w:p>
            <w:r>
              <w:t>http://logback.qos.ch/codes.html#smtp_no_layout</w:t>
            </w:r>
          </w:p>
        </w:tc>
        <w:tc>
          <w:tcPr>
            <w:tcW w:type="dxa" w:w="4320"/>
          </w:tcPr>
          <w:p>
            <w:r>
              <w:t>ch/qos/logback/core/net/SMTPAppenderBase.java</w:t>
            </w:r>
          </w:p>
        </w:tc>
      </w:tr>
      <w:tr>
        <w:tc>
          <w:tcPr>
            <w:tcW w:type="dxa" w:w="4320"/>
          </w:tcPr>
          <w:p>
            <w:r>
              <w:t>http://logback.qos.ch/css/classic.css</w:t>
            </w:r>
          </w:p>
        </w:tc>
        <w:tc>
          <w:tcPr>
            <w:tcW w:type="dxa" w:w="4320"/>
          </w:tcPr>
          <w:p>
            <w:r>
              <w:t>ch/qos/logback/classic/html/UrlCssBuilder.java</w:t>
            </w:r>
          </w:p>
        </w:tc>
      </w:tr>
      <w:tr>
        <w:tc>
          <w:tcPr>
            <w:tcW w:type="dxa" w:w="4320"/>
          </w:tcPr>
          <w:p>
            <w:r>
              <w:t>http://logback.qos.ch/codes.html#receiver_no_port  http://logback.qos.ch/codes.html#receiver_no_host</w:t>
            </w:r>
          </w:p>
        </w:tc>
        <w:tc>
          <w:tcPr>
            <w:tcW w:type="dxa" w:w="4320"/>
          </w:tcPr>
          <w:p>
            <w:r>
              <w:t>ch/qos/logback/classic/net/SocketReceiver.java</w:t>
            </w:r>
          </w:p>
        </w:tc>
      </w:tr>
      <w:tr>
        <w:tc>
          <w:tcPr>
            <w:tcW w:type="dxa" w:w="4320"/>
          </w:tcPr>
          <w:p>
            <w:r>
              <w:t>https://fabric.io/sign_up,</w:t>
            </w:r>
          </w:p>
        </w:tc>
        <w:tc>
          <w:tcPr>
            <w:tcW w:type="dxa" w:w="4320"/>
          </w:tcPr>
          <w:p>
            <w:r>
              <w:t>com/crashlytics/android/core/CrashlyticsCore.java</w:t>
            </w:r>
          </w:p>
        </w:tc>
      </w:tr>
      <w:tr>
        <w:tc>
          <w:tcPr>
            <w:tcW w:type="dxa" w:w="4320"/>
          </w:tcPr>
          <w:p>
            <w:r>
              <w:t>https://mapserver.visioglobe.com/</w:t>
            </w:r>
          </w:p>
        </w:tc>
        <w:tc>
          <w:tcPr>
            <w:tcW w:type="dxa" w:w="4320"/>
          </w:tcPr>
          <w:p>
            <w:r>
              <w:t>com/visioglobe/visiomoveessential/VMEMapView.java</w:t>
            </w:r>
          </w:p>
        </w:tc>
      </w:tr>
      <w:tr>
        <w:tc>
          <w:tcPr>
            <w:tcW w:type="dxa" w:w="4320"/>
          </w:tcPr>
          <w:p>
            <w:r>
              <w:t>file:///android_asset/</w:t>
            </w:r>
          </w:p>
        </w:tc>
        <w:tc>
          <w:tcPr>
            <w:tcW w:type="dxa" w:w="4320"/>
          </w:tcPr>
          <w:p>
            <w:r>
              <w:t>com/visioglobe/visiomoveessential/components/VMEResourceManager.java</w:t>
            </w:r>
          </w:p>
        </w:tc>
      </w:tr>
      <w:tr>
        <w:tc>
          <w:tcPr>
            <w:tcW w:type="dxa" w:w="4320"/>
          </w:tcPr>
          <w:p>
            <w:r>
              <w:t>file:///android_asset/</w:t>
            </w:r>
          </w:p>
        </w:tc>
        <w:tc>
          <w:tcPr>
            <w:tcW w:type="dxa" w:w="4320"/>
          </w:tcPr>
          <w:p>
            <w:r>
              <w:t>com/visioglobe/visiomoveessential/components/VMEPlaceInfoView.java</w:t>
            </w:r>
          </w:p>
        </w:tc>
      </w:tr>
      <w:tr>
        <w:tc>
          <w:tcPr>
            <w:tcW w:type="dxa" w:w="4320"/>
          </w:tcPr>
          <w:p>
            <w:r>
              <w:t>https://s.visioglobe.com/stats/sdkstatlogger.php</w:t>
            </w:r>
          </w:p>
        </w:tc>
        <w:tc>
          <w:tcPr>
            <w:tcW w:type="dxa" w:w="4320"/>
          </w:tcPr>
          <w:p>
            <w:r>
              <w:t>com/visioglobe/visiomoveessential/model/VMEStatisticsHelper.java</w:t>
            </w:r>
          </w:p>
        </w:tc>
      </w:tr>
      <w:tr>
        <w:tc>
          <w:tcPr>
            <w:tcW w:type="dxa" w:w="4320"/>
          </w:tcPr>
          <w:p>
            <w:r>
              <w:t>file:///android_asset/</w:t>
            </w:r>
          </w:p>
        </w:tc>
        <w:tc>
          <w:tcPr>
            <w:tcW w:type="dxa" w:w="4320"/>
          </w:tcPr>
          <w:p>
            <w:r>
              <w:t>com/bumptech/glide/load/model/AssetUriLoader.java</w:t>
            </w:r>
          </w:p>
        </w:tc>
      </w:tr>
      <w:tr>
        <w:tc>
          <w:tcPr>
            <w:tcW w:type="dxa" w:w="4320"/>
          </w:tcPr>
          <w:p>
            <w:r>
              <w:t>data:image</w:t>
            </w:r>
          </w:p>
        </w:tc>
        <w:tc>
          <w:tcPr>
            <w:tcW w:type="dxa" w:w="4320"/>
          </w:tcPr>
          <w:p>
            <w:r>
              <w:t>com/bumptech/glide/load/model/DataUrlLoader.java</w:t>
            </w:r>
          </w:p>
        </w:tc>
      </w:tr>
      <w:tr>
        <w:tc>
          <w:tcPr>
            <w:tcW w:type="dxa" w:w="4320"/>
          </w:tcPr>
          <w:p>
            <w:r>
              <w:t>http://play.google.com/store/apps/details?id=</w:t>
            </w:r>
          </w:p>
        </w:tc>
        <w:tc>
          <w:tcPr>
            <w:tcW w:type="dxa" w:w="4320"/>
          </w:tcPr>
          <w:p>
            <w:r>
              <w:t>com/unibail/ui/activity/ContainerActivity.java</w:t>
            </w:r>
          </w:p>
        </w:tc>
      </w:tr>
      <w:tr>
        <w:tc>
          <w:tcPr>
            <w:tcW w:type="dxa" w:w="4320"/>
          </w:tcPr>
          <w:p>
            <w:r>
              <w:t>https://s3-eu-west-1.amazonaws.com/unibail-proxy-content-production/menus/ico_services.png  https://s3-eu-west-1.amazonaws.com/unibail-proxy-content-production/menus/ico_informations.png</w:t>
            </w:r>
          </w:p>
        </w:tc>
        <w:tc>
          <w:tcPr>
            <w:tcW w:type="dxa" w:w="4320"/>
          </w:tcPr>
          <w:p>
            <w:r>
              <w:t>com/unibail/ui/adapter/MultipleSearchAdapter.java</w:t>
            </w:r>
          </w:p>
        </w:tc>
      </w:tr>
      <w:tr>
        <w:tc>
          <w:tcPr>
            <w:tcW w:type="dxa" w:w="4320"/>
          </w:tcPr>
          <w:p>
            <w:r>
              <w:t>http://schemas.xmlsoap.org/soap/envelope/</w:t>
            </w:r>
          </w:p>
        </w:tc>
        <w:tc>
          <w:tcPr>
            <w:tcW w:type="dxa" w:w="4320"/>
          </w:tcPr>
          <w:p>
            <w:r>
              <w:t>com/unibail/datas/bean/giftCard/ConsultCardInfoResponseEnvelope.java</w:t>
            </w:r>
          </w:p>
        </w:tc>
      </w:tr>
      <w:tr>
        <w:tc>
          <w:tcPr>
            <w:tcW w:type="dxa" w:w="4320"/>
          </w:tcPr>
          <w:p>
            <w:r>
              <w:t>http://webserver.n3p.prosodie.com/publicwebservices/</w:t>
            </w:r>
          </w:p>
        </w:tc>
        <w:tc>
          <w:tcPr>
            <w:tcW w:type="dxa" w:w="4320"/>
          </w:tcPr>
          <w:p>
            <w:r>
              <w:t>com/unibail/datas/bean/giftCard/ConsultHistoryResponseBody.java</w:t>
            </w:r>
          </w:p>
        </w:tc>
      </w:tr>
      <w:tr>
        <w:tc>
          <w:tcPr>
            <w:tcW w:type="dxa" w:w="4320"/>
          </w:tcPr>
          <w:p>
            <w:r>
              <w:t>http://schemas.xmlsoap.org/soap/envelope/</w:t>
            </w:r>
          </w:p>
        </w:tc>
        <w:tc>
          <w:tcPr>
            <w:tcW w:type="dxa" w:w="4320"/>
          </w:tcPr>
          <w:p>
            <w:r>
              <w:t>com/unibail/datas/bean/giftCard/ConsultHistoryResponseEnvelope.java</w:t>
            </w:r>
          </w:p>
        </w:tc>
      </w:tr>
      <w:tr>
        <w:tc>
          <w:tcPr>
            <w:tcW w:type="dxa" w:w="4320"/>
          </w:tcPr>
          <w:p>
            <w:r>
              <w:t>http://schemas.xmlsoap.org/soap/envelope/  http://webserver.n3p.prosodie.com/publicwebservices/</w:t>
            </w:r>
          </w:p>
        </w:tc>
        <w:tc>
          <w:tcPr>
            <w:tcW w:type="dxa" w:w="4320"/>
          </w:tcPr>
          <w:p>
            <w:r>
              <w:t>com/unibail/datas/bean/giftCard/ConsultHistoryRequestEnvelope.java</w:t>
            </w:r>
          </w:p>
        </w:tc>
      </w:tr>
      <w:tr>
        <w:tc>
          <w:tcPr>
            <w:tcW w:type="dxa" w:w="4320"/>
          </w:tcPr>
          <w:p>
            <w:r>
              <w:t>http://schemas.xmlsoap.org/soap/envelope/  http://webserver.n3p.prosodie.com/publicwebservices/</w:t>
            </w:r>
          </w:p>
        </w:tc>
        <w:tc>
          <w:tcPr>
            <w:tcW w:type="dxa" w:w="4320"/>
          </w:tcPr>
          <w:p>
            <w:r>
              <w:t>com/unibail/datas/bean/giftCard/ConsultCardInfoRequestEnvelope.java</w:t>
            </w:r>
          </w:p>
        </w:tc>
      </w:tr>
      <w:tr>
        <w:tc>
          <w:tcPr>
            <w:tcW w:type="dxa" w:w="4320"/>
          </w:tcPr>
          <w:p>
            <w:r>
              <w:t>http://webserver.n3p.prosodie.com/publicwebservices/</w:t>
            </w:r>
          </w:p>
        </w:tc>
        <w:tc>
          <w:tcPr>
            <w:tcW w:type="dxa" w:w="4320"/>
          </w:tcPr>
          <w:p>
            <w:r>
              <w:t>com/unibail/datas/bean/giftCard/ConsultCardInfoResponseBody.java</w:t>
            </w:r>
          </w:p>
        </w:tc>
      </w:tr>
      <w:tr>
        <w:tc>
          <w:tcPr>
            <w:tcW w:type="dxa" w:w="4320"/>
          </w:tcPr>
          <w:p>
            <w:r>
              <w:t>https://s3-us-west-1.amazonaws.com  http://s3.amazonaws.com/doc/2006-03-01/</w:t>
            </w:r>
          </w:p>
        </w:tc>
        <w:tc>
          <w:tcPr>
            <w:tcW w:type="dxa" w:w="4320"/>
          </w:tcPr>
          <w:p>
            <w:r>
              <w:t>com/amazonaws/services/s3/AmazonS3Client.java</w:t>
            </w:r>
          </w:p>
        </w:tc>
      </w:tr>
      <w:tr>
        <w:tc>
          <w:tcPr>
            <w:tcW w:type="dxa" w:w="4320"/>
          </w:tcPr>
          <w:p>
            <w:r>
              <w:t>http://s3.amazonaws.com/doc/2006-03-01/</w:t>
            </w:r>
          </w:p>
        </w:tc>
        <w:tc>
          <w:tcPr>
            <w:tcW w:type="dxa" w:w="4320"/>
          </w:tcPr>
          <w:p>
            <w:r>
              <w:t>com/amazonaws/services/s3/internal/Constants.java</w:t>
            </w:r>
          </w:p>
        </w:tc>
      </w:tr>
      <w:tr>
        <w:tc>
          <w:tcPr>
            <w:tcW w:type="dxa" w:w="4320"/>
          </w:tcPr>
          <w:p>
            <w:r>
              <w:t>http://www.ngs.ac.uk/tools/jcepolicyfiles</w:t>
            </w:r>
          </w:p>
        </w:tc>
        <w:tc>
          <w:tcPr>
            <w:tcW w:type="dxa" w:w="4320"/>
          </w:tcPr>
          <w:p>
            <w:r>
              <w:t>com/amazonaws/services/s3/internal/crypto/EncryptionUtils.java</w:t>
            </w:r>
          </w:p>
        </w:tc>
      </w:tr>
      <w:tr>
        <w:tc>
          <w:tcPr>
            <w:tcW w:type="dxa" w:w="4320"/>
          </w:tcPr>
          <w:p>
            <w:r>
              <w:t>http://acs.amazonaws.com/groups/global/allusers  http://acs.amazonaws.com/groups/global/authenticatedusers  http://acs.amazonaws.com/groups/s3/logdelivery</w:t>
            </w:r>
          </w:p>
        </w:tc>
        <w:tc>
          <w:tcPr>
            <w:tcW w:type="dxa" w:w="4320"/>
          </w:tcPr>
          <w:p>
            <w:r>
              <w:t>com/amazonaws/services/s3/model/GroupGrantee.java</w:t>
            </w:r>
          </w:p>
        </w:tc>
      </w:tr>
      <w:tr>
        <w:tc>
          <w:tcPr>
            <w:tcW w:type="dxa" w:w="4320"/>
          </w:tcPr>
          <w:p>
            <w:r>
              <w:t>http://s3.amazonaws.com/doc/2006-03-01/</w:t>
            </w:r>
          </w:p>
        </w:tc>
        <w:tc>
          <w:tcPr>
            <w:tcW w:type="dxa" w:w="4320"/>
          </w:tcPr>
          <w:p>
            <w:r>
              <w:t>com/amazonaws/services/s3/model/transform/BucketConfigurationXmlFactory.java</w:t>
            </w:r>
          </w:p>
        </w:tc>
      </w:tr>
      <w:tr>
        <w:tc>
          <w:tcPr>
            <w:tcW w:type="dxa" w:w="4320"/>
          </w:tcPr>
          <w:p>
            <w:r>
              <w:t>http://www.w3.org/2001/xmlschema-instance  http://s3.amazonaws.com/doc/2006-03-01/</w:t>
            </w:r>
          </w:p>
        </w:tc>
        <w:tc>
          <w:tcPr>
            <w:tcW w:type="dxa" w:w="4320"/>
          </w:tcPr>
          <w:p>
            <w:r>
              <w:t>com/amazonaws/services/s3/model/transform/AclXmlFactory.java</w:t>
            </w:r>
          </w:p>
        </w:tc>
      </w:tr>
      <w:tr>
        <w:tc>
          <w:tcPr>
            <w:tcW w:type="dxa" w:w="4320"/>
          </w:tcPr>
          <w:p>
            <w:r>
              <w:t>http://s3.amazonaws.com/doc/2006-03-01/</w:t>
            </w:r>
          </w:p>
        </w:tc>
        <w:tc>
          <w:tcPr>
            <w:tcW w:type="dxa" w:w="4320"/>
          </w:tcPr>
          <w:p>
            <w:r>
              <w:t>com/amazonaws/services/s3/model/transform/RequestPaymentConfigurationXmlFactory.java</w:t>
            </w:r>
          </w:p>
        </w:tc>
      </w:tr>
      <w:tr>
        <w:tc>
          <w:tcPr>
            <w:tcW w:type="dxa" w:w="4320"/>
          </w:tcPr>
          <w:p>
            <w:r>
              <w:t>www.amazon.com</w:t>
            </w:r>
          </w:p>
        </w:tc>
        <w:tc>
          <w:tcPr>
            <w:tcW w:type="dxa" w:w="4320"/>
          </w:tcPr>
          <w:p>
            <w:r>
              <w:t>com/amazonaws/auth/policy/Principal.java</w:t>
            </w:r>
          </w:p>
        </w:tc>
      </w:tr>
      <w:tr>
        <w:tc>
          <w:tcPr>
            <w:tcW w:type="dxa" w:w="4320"/>
          </w:tcPr>
          <w:p>
            <w:r>
              <w:t>http://mindprod.com</w:t>
            </w:r>
          </w:p>
        </w:tc>
        <w:tc>
          <w:tcPr>
            <w:tcW w:type="dxa" w:w="4320"/>
          </w:tcPr>
          <w:p>
            <w:r>
              <w:t>com/mindprod/ledatastream/LEDataInputStream.java</w:t>
            </w:r>
          </w:p>
        </w:tc>
      </w:tr>
      <w:tr>
        <w:tc>
          <w:tcPr>
            <w:tcW w:type="dxa" w:w="4320"/>
          </w:tcPr>
          <w:p>
            <w:r>
              <w:t>http://www.w3.org/2001/xmlschema-instance  http://socialize-api.gigya.com/schema</w:t>
            </w:r>
          </w:p>
        </w:tc>
        <w:tc>
          <w:tcPr>
            <w:tcW w:type="dxa" w:w="4320"/>
          </w:tcPr>
          <w:p>
            <w:r>
              <w:t>com/gigya/socialize/GSResponse.java</w:t>
            </w:r>
          </w:p>
        </w:tc>
      </w:tr>
      <w:tr>
        <w:tc>
          <w:tcPr>
            <w:tcW w:type="dxa" w:w="4320"/>
          </w:tcPr>
          <w:p>
            <w:r>
              <w:t>javascript:%s  javascript:%s(%s);</w:t>
            </w:r>
          </w:p>
        </w:tc>
        <w:tc>
          <w:tcPr>
            <w:tcW w:type="dxa" w:w="4320"/>
          </w:tcPr>
          <w:p>
            <w:r>
              <w:t>com/gigya/socialize/android/GSWebBridge.java</w:t>
            </w:r>
          </w:p>
        </w:tc>
      </w:tr>
      <w:tr>
        <w:tc>
          <w:tcPr>
            <w:tcW w:type="dxa" w:w="4320"/>
          </w:tcPr>
          <w:p>
            <w:r>
              <w:t>http://gscounters.%s/gs/api.ashx?%s</w:t>
            </w:r>
          </w:p>
        </w:tc>
        <w:tc>
          <w:tcPr>
            <w:tcW w:type="dxa" w:w="4320"/>
          </w:tcPr>
          <w:p>
            <w:r>
              <w:t>com/gigya/socialize/android/GSAPI.java</w:t>
            </w:r>
          </w:p>
        </w:tc>
      </w:tr>
      <w:tr>
        <w:tc>
          <w:tcPr>
            <w:tcW w:type="dxa" w:w="4320"/>
          </w:tcPr>
          <w:p>
            <w:r>
              <w:t>https://cdns.  http://www.gigya.com</w:t>
            </w:r>
          </w:p>
        </w:tc>
        <w:tc>
          <w:tcPr>
            <w:tcW w:type="dxa" w:w="4320"/>
          </w:tcPr>
          <w:p>
            <w:r>
              <w:t>com/gigya/socialize/android/GSPluginFragment.java</w:t>
            </w:r>
          </w:p>
        </w:tc>
      </w:tr>
      <w:tr>
        <w:tc>
          <w:tcPr>
            <w:tcW w:type="dxa" w:w="4320"/>
          </w:tcPr>
          <w:p>
            <w:r>
              <w:t>https://www.googleapis.com/auth/plus.login,https://www.googleapis.com/auth/userinfo.email</w:t>
            </w:r>
          </w:p>
        </w:tc>
        <w:tc>
          <w:tcPr>
            <w:tcW w:type="dxa" w:w="4320"/>
          </w:tcPr>
          <w:p>
            <w:r>
              <w:t>com/gigya/socialize/android/login/providers/GoogleProvider.java</w:t>
            </w:r>
          </w:p>
        </w:tc>
      </w:tr>
      <w:tr>
        <w:tc>
          <w:tcPr>
            <w:tcW w:type="dxa" w:w="4320"/>
          </w:tcPr>
          <w:p>
            <w:r>
              <w:t>https://consumer.exacttargetapis.com/  https://{0}app.igodigital.com/</w:t>
            </w:r>
          </w:p>
        </w:tc>
        <w:tc>
          <w:tcPr>
            <w:tcW w:type="dxa" w:w="4320"/>
          </w:tcPr>
          <w:p>
            <w:r>
              <w:t>com/salesforce/marketingcloud/c.java</w:t>
            </w:r>
          </w:p>
        </w:tc>
      </w:tr>
      <w:tr>
        <w:tc>
          <w:tcPr>
            <w:tcW w:type="dxa" w:w="4320"/>
          </w:tcPr>
          <w:p>
            <w:r>
              <w:t>https://consumer.exacttargetapis.com/  https://{0}app.igodigital.com/</w:t>
            </w:r>
          </w:p>
        </w:tc>
        <w:tc>
          <w:tcPr>
            <w:tcW w:type="dxa" w:w="4320"/>
          </w:tcPr>
          <w:p>
            <w:r>
              <w:t>com/salesforce/marketingcloud/c/d.java</w:t>
            </w:r>
          </w:p>
        </w:tc>
      </w:tr>
      <w:tr>
        <w:tc>
          <w:tcPr>
            <w:tcW w:type="dxa" w:w="4320"/>
          </w:tcPr>
          <w:p>
            <w:r>
              <w:t>https://metrics.brightcove.com/v2/tracker</w:t>
            </w:r>
          </w:p>
        </w:tc>
        <w:tc>
          <w:tcPr>
            <w:tcW w:type="dxa" w:w="4320"/>
          </w:tcPr>
          <w:p>
            <w:r>
              <w:t>com/brightcove/player/analytics/Analytics.java</w:t>
            </w:r>
          </w:p>
        </w:tc>
      </w:tr>
      <w:tr>
        <w:tc>
          <w:tcPr>
            <w:tcW w:type="dxa" w:w="4320"/>
          </w:tcPr>
          <w:p>
            <w:r>
              <w:t>https://api.brightcove.com/services/library  https://api.brightcove.co.jp/services/library</w:t>
            </w:r>
          </w:p>
        </w:tc>
        <w:tc>
          <w:tcPr>
            <w:tcW w:type="dxa" w:w="4320"/>
          </w:tcPr>
          <w:p>
            <w:r>
              <w:t>com/brightcove/player/media/MediaService.java</w:t>
            </w:r>
          </w:p>
        </w:tc>
      </w:tr>
      <w:tr>
        <w:tc>
          <w:tcPr>
            <w:tcW w:type="dxa" w:w="4320"/>
          </w:tcPr>
          <w:p>
            <w:r>
              <w:t>https://edge.api.brightcove.com/playback/v1</w:t>
            </w:r>
          </w:p>
        </w:tc>
        <w:tc>
          <w:tcPr>
            <w:tcW w:type="dxa" w:w="4320"/>
          </w:tcPr>
          <w:p>
            <w:r>
              <w:t>com/brightcove/player/edge/Catalog.java</w:t>
            </w:r>
          </w:p>
        </w:tc>
      </w:tr>
      <w:tr>
        <w:tc>
          <w:tcPr>
            <w:tcW w:type="dxa" w:w="4320"/>
          </w:tcPr>
          <w:p>
            <w:r>
              <w:t>http://www.w3.org/xml/1998/namespace  http://www.w3.org/ns/ttml#styling  http://xmlpull.org/v1/doc/features.html#process-namespaces  http://www.w3.org/ns/ttml#metadata</w:t>
            </w:r>
          </w:p>
        </w:tc>
        <w:tc>
          <w:tcPr>
            <w:tcW w:type="dxa" w:w="4320"/>
          </w:tcPr>
          <w:p>
            <w:r>
              <w:t>com/brightcove/player/captioning/TTMLParser.java</w:t>
            </w:r>
          </w:p>
        </w:tc>
      </w:tr>
    </w:tbl>
    <w:p>
      <w:r>
        <w:t>(Tiene esta información en formato de imagen en /Users/dass/Tools/Results/tables_static/images/LaMaquinista_v5.24.3_apkpure.com.apk_table_5.png, por si desea una mejor visualización)</w:t>
      </w:r>
    </w:p>
    <w:p>
      <w:pPr>
        <w:pStyle w:val="Heading1"/>
      </w:pPr>
      <w:r>
        <w:t>Emails enviados por la aplicación</w:t>
      </w:r>
    </w:p>
    <w:p>
      <w:pPr>
        <w:pStyle w:val="IntenseQuote"/>
      </w:pPr>
      <w:r>
        <w:t>Clases de la aplicación que pueden enviar emails</w:t>
      </w:r>
    </w:p>
    <w:p>
      <w:r>
        <w:t>Se especifican las clases del código que pueden realizar envío de emails a alguna dirección, con información sobre los mismos si procede.</w:t>
      </w:r>
    </w:p>
    <w:p>
      <w:pPr>
        <w:pStyle w:val="Heading1"/>
      </w:pPr>
      <w:r>
        <w:t>Caminos y comportamientos que provocan filtraciones en código</w:t>
      </w:r>
    </w:p>
    <w:p>
      <w:pPr>
        <w:pStyle w:val="IntenseQuote"/>
      </w:pPr>
      <w:r>
        <w:t>Información extraída mediante el análisis estático de Intellidroid</w:t>
      </w:r>
    </w:p>
    <w:p>
      <w:r>
        <w:t>Las aplicaciones que producen filtraciones sólo las llevan a cabo en partes determinadas del código, y si el análisis o el manejo del usuario no incurre en esa parte, no detectará la filtración. Esta parte del análisis busca vulnerabilidades en el código y muestra el camino de llamadas de la aplicación y comportamiento que permite incurrir en la vulnerabilidad que puede ocasionar la filtración de información. También nos ilustra sobre el tipo de filtración que se está llevando a cabo. Este apartado está pensado para que usted si lo desea siga el camino con las restricciones marcadas para detectar la posible filtración, sea visualmente o con una herramienta de análisis dinámico que lo automatice.</w:t>
      </w:r>
    </w:p>
    <w:p>
      <w:r>
        <w:t>AVISO: Si la aplicación tiene muchos caminos de vulnerabilidades, en este apartado pueden figurar muchas tablas que ocupen muchas páginas.</w:t>
      </w:r>
    </w:p>
    <w:p>
      <w:pPr>
        <w:pStyle w:val="Heading1"/>
      </w:pPr>
      <w:r>
        <w:t>Código fuente</w:t>
      </w:r>
    </w:p>
    <w:p>
      <w:pPr>
        <w:pStyle w:val="IntenseQuote"/>
      </w:pPr>
      <w:r>
        <w:t>Código fuente de la aplicación</w:t>
      </w:r>
    </w:p>
    <w:p>
      <w:r>
        <w:t>El código fuente de la aplicación puede encontrarse en la carpeta /Users/dass/Tools/Results/Codigo_fuente_apps/LaMaquinista_v5.24.3_apkpure.com-jadx</w:t>
      </w:r>
    </w:p>
    <w:p>
      <w:pPr>
        <w:pStyle w:val="Heading1"/>
      </w:pPr>
      <w:r>
        <w:t>Consideraciones adicionales</w:t>
      </w:r>
    </w:p>
    <w:p>
      <w:pPr>
        <w:pStyle w:val="IntenseQuote"/>
      </w:pPr>
    </w:p>
    <w:p>
      <w:r>
        <w:t>En la carpeta de resultados se dispone del informe completo generado por MobSF de la aplicación, que incluye información sobre Malware de la aplicación además de la información de privacidad expresada aquí. Quizás esto también sea interesante para el usuario, pero no entra en el ámbito de este prototipo. Igualmente, puede consultarla en dicho informe.</w:t>
      </w:r>
    </w:p>
    <w:p>
      <w:r>
        <w:t>Puede que aunque no los muestre este análisis se estén cometiendo filtraciones adicionales, simplemente será indicativo de que la aplicación no se ha analizado correctamente o se escapa a las consideraciones que realiza este prototipo. Si el usuario desea más información o establer relaciones entre las filtraciones, puede utilizar una herramienta de análisis dinámico de las descritas en este TFM. Si elige utilizar TaintDroid, puede disparar los comportamientos deseados mediante los ficheros generados por Intellidroid en su carpeta del directorio de Resultados.</w:t>
      </w:r>
    </w:p>
    <w:p>
      <w:r>
        <w:t>Si desea un análisis rápido de la política de privacidad de la aplicación en cuestión, puede localizarla y utilizar sobre ella herramientas como Polisis (https://pribot.org/polisis) para obtener un resumen visual de la misma y comprobar si declara el uso de lo especificado en este informe.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