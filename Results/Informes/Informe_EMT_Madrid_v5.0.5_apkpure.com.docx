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030" w:rsidRPr="00556BF0" w:rsidRDefault="00556BF0">
      <w:pPr>
        <w:pStyle w:val="Ttulo"/>
        <w:rPr>
          <w:lang w:val="es-ES"/>
        </w:rPr>
      </w:pPr>
      <w:bookmarkStart w:id="0" w:name="_GoBack"/>
      <w:bookmarkEnd w:id="0"/>
      <w:r w:rsidRPr="00556BF0">
        <w:rPr>
          <w:lang w:val="es-ES"/>
        </w:rPr>
        <w:t>Informe de la aplicación EMT_Madrid_v5.0.5_apkpure.com</w:t>
      </w:r>
    </w:p>
    <w:p w:rsidR="00E90030" w:rsidRPr="00556BF0" w:rsidRDefault="00556BF0">
      <w:pPr>
        <w:rPr>
          <w:lang w:val="es-ES"/>
        </w:rPr>
      </w:pPr>
      <w:r w:rsidRPr="00556BF0">
        <w:rPr>
          <w:lang w:val="es-ES"/>
        </w:rPr>
        <w:t>Informe de la aplicación</w:t>
      </w:r>
      <w:r w:rsidRPr="00556BF0">
        <w:rPr>
          <w:b/>
          <w:lang w:val="es-ES"/>
        </w:rPr>
        <w:t xml:space="preserve"> EMT_Madrid_v5.0.5_apkpure.com</w:t>
      </w:r>
      <w:r w:rsidRPr="00556BF0">
        <w:rPr>
          <w:lang w:val="es-ES"/>
        </w:rPr>
        <w:t>, generado por el prototipo desarrollado.</w:t>
      </w:r>
    </w:p>
    <w:p w:rsidR="00E90030" w:rsidRPr="00556BF0" w:rsidRDefault="00556BF0">
      <w:pPr>
        <w:pStyle w:val="Ttulo1"/>
        <w:rPr>
          <w:lang w:val="es-ES"/>
        </w:rPr>
      </w:pPr>
      <w:r w:rsidRPr="00556BF0">
        <w:rPr>
          <w:lang w:val="es-ES"/>
        </w:rPr>
        <w:t>Permisos</w:t>
      </w:r>
    </w:p>
    <w:p w:rsidR="00E90030" w:rsidRPr="00556BF0" w:rsidRDefault="00556BF0">
      <w:pPr>
        <w:pStyle w:val="Citadestacada"/>
        <w:rPr>
          <w:lang w:val="es-ES"/>
        </w:rPr>
      </w:pPr>
      <w:r w:rsidRPr="00556BF0">
        <w:rPr>
          <w:lang w:val="es-ES"/>
        </w:rPr>
        <w:t>Lista de permisos de la aplicacion y módulos a los que accede declarados en el Manifest</w:t>
      </w:r>
    </w:p>
    <w:p w:rsidR="00E90030" w:rsidRPr="00556BF0" w:rsidRDefault="00556BF0">
      <w:pPr>
        <w:rPr>
          <w:lang w:val="es-ES"/>
        </w:rPr>
      </w:pPr>
      <w:r w:rsidRPr="00556BF0">
        <w:rPr>
          <w:lang w:val="es-ES"/>
        </w:rPr>
        <w:t>Aqui se</w:t>
      </w:r>
      <w:r w:rsidRPr="00556BF0">
        <w:rPr>
          <w:lang w:val="es-ES"/>
        </w:rPr>
        <w:t xml:space="preserve"> muestra la lista de permisos y módulos a los que puede acceder la aplicación según el permiso otorgado en el Manifest de la misma que pueden dar lugar a la construción de la huella digital. Esta lista sólo es un indicativo de que podría estarse realizando</w:t>
      </w:r>
      <w:r w:rsidRPr="00556BF0">
        <w:rPr>
          <w:lang w:val="es-ES"/>
        </w:rPr>
        <w:t>, no una garantía de que efectivamente esté utilizando dichos permisos para filtrar información privada.</w:t>
      </w:r>
    </w:p>
    <w:p w:rsidR="00E90030" w:rsidRPr="00556BF0" w:rsidRDefault="00556BF0">
      <w:pPr>
        <w:pStyle w:val="Listaconvietas"/>
        <w:rPr>
          <w:lang w:val="es-ES"/>
        </w:rPr>
      </w:pPr>
      <w:r w:rsidRPr="00556BF0">
        <w:rPr>
          <w:lang w:val="es-ES"/>
        </w:rPr>
        <w:t>Esta app accede a la localizacion exacta y/o aproximada del terminal.</w:t>
      </w:r>
    </w:p>
    <w:p w:rsidR="00E90030" w:rsidRPr="00556BF0" w:rsidRDefault="00556BF0">
      <w:pPr>
        <w:pStyle w:val="Listaconvietas"/>
        <w:rPr>
          <w:lang w:val="es-ES"/>
        </w:rPr>
      </w:pPr>
      <w:r w:rsidRPr="00556BF0">
        <w:rPr>
          <w:lang w:val="es-ES"/>
        </w:rPr>
        <w:t>Esta app accede al estado de la red y/o Wi-Fi, posible fingerprinting basado en R</w:t>
      </w:r>
      <w:r w:rsidRPr="00556BF0">
        <w:rPr>
          <w:lang w:val="es-ES"/>
        </w:rPr>
        <w:t>SSI</w:t>
      </w:r>
    </w:p>
    <w:p w:rsidR="00E90030" w:rsidRPr="00556BF0" w:rsidRDefault="00556BF0">
      <w:pPr>
        <w:pStyle w:val="Listaconvietas"/>
        <w:rPr>
          <w:lang w:val="es-ES"/>
        </w:rPr>
      </w:pPr>
      <w:r w:rsidRPr="00556BF0">
        <w:rPr>
          <w:lang w:val="es-ES"/>
        </w:rPr>
        <w:t>Esta app puede abrir sockets de red, por donde puede filtrar información entre procesos o al exterior.</w:t>
      </w:r>
    </w:p>
    <w:p w:rsidR="00E90030" w:rsidRPr="00556BF0" w:rsidRDefault="00556BF0">
      <w:pPr>
        <w:pStyle w:val="Listaconvietas"/>
        <w:rPr>
          <w:lang w:val="es-ES"/>
        </w:rPr>
      </w:pPr>
      <w:r w:rsidRPr="00556BF0">
        <w:rPr>
          <w:lang w:val="es-ES"/>
        </w:rPr>
        <w:t>Esta app puede acceder a la cámara del dispositivo. Es posible que se lleve a cabo fingerprinting visual.</w:t>
      </w:r>
    </w:p>
    <w:p w:rsidR="00E90030" w:rsidRPr="00556BF0" w:rsidRDefault="00556BF0">
      <w:pPr>
        <w:pStyle w:val="Listaconvietas"/>
        <w:rPr>
          <w:lang w:val="es-ES"/>
        </w:rPr>
      </w:pPr>
      <w:r w:rsidRPr="00556BF0">
        <w:rPr>
          <w:lang w:val="es-ES"/>
        </w:rPr>
        <w:t>Esta app puede realizar operaciones NFC y/o</w:t>
      </w:r>
      <w:r w:rsidRPr="00556BF0">
        <w:rPr>
          <w:lang w:val="es-ES"/>
        </w:rPr>
        <w:t xml:space="preserve"> recibir los eventos.</w:t>
      </w:r>
    </w:p>
    <w:p w:rsidR="00E90030" w:rsidRPr="00556BF0" w:rsidRDefault="00556BF0">
      <w:pPr>
        <w:pStyle w:val="Ttulo1"/>
        <w:rPr>
          <w:lang w:val="es-ES"/>
        </w:rPr>
      </w:pPr>
      <w:r w:rsidRPr="00556BF0">
        <w:rPr>
          <w:lang w:val="es-ES"/>
        </w:rPr>
        <w:t>Librerías peligrosas</w:t>
      </w:r>
    </w:p>
    <w:p w:rsidR="00E90030" w:rsidRPr="00556BF0" w:rsidRDefault="00556BF0">
      <w:pPr>
        <w:pStyle w:val="Citadestacada"/>
        <w:rPr>
          <w:lang w:val="es-ES"/>
        </w:rPr>
      </w:pPr>
      <w:r w:rsidRPr="00556BF0">
        <w:rPr>
          <w:lang w:val="es-ES"/>
        </w:rPr>
        <w:t>Librerías de terceros que pueden ser utilizadas para filtrar información privada</w:t>
      </w:r>
    </w:p>
    <w:p w:rsidR="00E90030" w:rsidRPr="00556BF0" w:rsidRDefault="00556BF0">
      <w:pPr>
        <w:rPr>
          <w:lang w:val="es-ES"/>
        </w:rPr>
      </w:pPr>
      <w:r w:rsidRPr="00556BF0">
        <w:rPr>
          <w:lang w:val="es-ES"/>
        </w:rPr>
        <w:t>Se muestran las librerías de terceros que contiene la aplicación que forman parte de una lista negra que se ha creado para el protot</w:t>
      </w:r>
      <w:r w:rsidRPr="00556BF0">
        <w:rPr>
          <w:lang w:val="es-ES"/>
        </w:rPr>
        <w:t xml:space="preserve">ipo. Estas librerías tienen filtraciones de información privada o pueden utilizarse para cometer filtraciones y/o construir la huella digital del usuario. De nuevo, puede que la aplicación en cuestión les esté dotando de otro uso diferente, pero puede que </w:t>
      </w:r>
      <w:r w:rsidRPr="00556BF0">
        <w:rPr>
          <w:lang w:val="es-ES"/>
        </w:rPr>
        <w:t>sea el uso fraudulento que comentamos.</w:t>
      </w:r>
    </w:p>
    <w:p w:rsidR="00E90030" w:rsidRPr="00556BF0" w:rsidRDefault="00556BF0">
      <w:pPr>
        <w:pStyle w:val="Listaconvietas"/>
        <w:rPr>
          <w:lang w:val="es-ES"/>
        </w:rPr>
      </w:pPr>
      <w:r w:rsidRPr="00556BF0">
        <w:rPr>
          <w:lang w:val="es-ES"/>
        </w:rPr>
        <w:t>No se han encontrado librerías de la lista negra en la aplicación</w:t>
      </w:r>
    </w:p>
    <w:p w:rsidR="00E90030" w:rsidRPr="00556BF0" w:rsidRDefault="00556BF0">
      <w:pPr>
        <w:pStyle w:val="Ttulo1"/>
        <w:rPr>
          <w:lang w:val="es-ES"/>
        </w:rPr>
      </w:pPr>
      <w:r w:rsidRPr="00556BF0">
        <w:rPr>
          <w:lang w:val="es-ES"/>
        </w:rPr>
        <w:lastRenderedPageBreak/>
        <w:t>Accesos a la API de Android por parte de la aplicación</w:t>
      </w:r>
    </w:p>
    <w:p w:rsidR="00E90030" w:rsidRPr="00556BF0" w:rsidRDefault="00556BF0">
      <w:pPr>
        <w:pStyle w:val="Citadestacada"/>
        <w:rPr>
          <w:lang w:val="es-ES"/>
        </w:rPr>
      </w:pPr>
      <w:r w:rsidRPr="00556BF0">
        <w:rPr>
          <w:lang w:val="es-ES"/>
        </w:rPr>
        <w:t>Funcionalidades de la API del sistema accedidas por la aplicación</w:t>
      </w:r>
    </w:p>
    <w:p w:rsidR="00E90030" w:rsidRPr="00556BF0" w:rsidRDefault="00556BF0">
      <w:pPr>
        <w:rPr>
          <w:lang w:val="es-ES"/>
        </w:rPr>
      </w:pPr>
      <w:r w:rsidRPr="00556BF0">
        <w:rPr>
          <w:lang w:val="es-ES"/>
        </w:rPr>
        <w:t>Información sobre las funcione</w:t>
      </w:r>
      <w:r w:rsidRPr="00556BF0">
        <w:rPr>
          <w:lang w:val="es-ES"/>
        </w:rPr>
        <w:t>s de la interfaz de programación del sistema Android a las que accede la aplicación, con información detallada sobre qué clase o clases de la misma han accedido a la función remarcada. Mediante estos accesos la aplicación puede solicitar conexiones HTTP, c</w:t>
      </w:r>
      <w:r w:rsidRPr="00556BF0">
        <w:rPr>
          <w:lang w:val="es-ES"/>
        </w:rPr>
        <w:t>rear sockets de red, acceder a la ubicación GPS, escribir y leer de la memoria de almacenamiento...</w:t>
      </w:r>
    </w:p>
    <w:tbl>
      <w:tblPr>
        <w:tblStyle w:val="Tablaconcuadrcula"/>
        <w:tblW w:w="0" w:type="auto"/>
        <w:tblLook w:val="04A0" w:firstRow="1" w:lastRow="0" w:firstColumn="1" w:lastColumn="0" w:noHBand="0" w:noVBand="1"/>
      </w:tblPr>
      <w:tblGrid>
        <w:gridCol w:w="1796"/>
        <w:gridCol w:w="7060"/>
      </w:tblGrid>
      <w:tr w:rsidR="00E90030">
        <w:tc>
          <w:tcPr>
            <w:tcW w:w="4320" w:type="dxa"/>
          </w:tcPr>
          <w:p w:rsidR="00E90030" w:rsidRDefault="00556BF0">
            <w:r>
              <w:t>API</w:t>
            </w:r>
          </w:p>
        </w:tc>
        <w:tc>
          <w:tcPr>
            <w:tcW w:w="4320" w:type="dxa"/>
          </w:tcPr>
          <w:p w:rsidR="00E90030" w:rsidRDefault="00556BF0">
            <w:r>
              <w:t>FILES</w:t>
            </w:r>
          </w:p>
        </w:tc>
      </w:tr>
      <w:tr w:rsidR="00E90030">
        <w:tc>
          <w:tcPr>
            <w:tcW w:w="4320" w:type="dxa"/>
          </w:tcPr>
          <w:p w:rsidR="00E90030" w:rsidRDefault="00E90030"/>
        </w:tc>
        <w:tc>
          <w:tcPr>
            <w:tcW w:w="4320" w:type="dxa"/>
          </w:tcPr>
          <w:p w:rsidR="00E90030" w:rsidRDefault="00E90030"/>
        </w:tc>
      </w:tr>
      <w:tr w:rsidR="00E90030">
        <w:tc>
          <w:tcPr>
            <w:tcW w:w="4320" w:type="dxa"/>
          </w:tcPr>
          <w:p w:rsidR="00E90030" w:rsidRDefault="00556BF0">
            <w:r>
              <w:t>Java Reflection</w:t>
            </w:r>
          </w:p>
        </w:tc>
        <w:tc>
          <w:tcPr>
            <w:tcW w:w="4320" w:type="dxa"/>
          </w:tcPr>
          <w:p w:rsidR="00E90030" w:rsidRDefault="00556BF0">
            <w:r>
              <w:t xml:space="preserve">nl/matshofman/saxrssreader/RssHandler.java  org/ksoap2/serialization/SoapObject.java  </w:t>
            </w:r>
            <w:r>
              <w:t>org/ksoap2/serialization/MarshalFloat.java  org/ksoap2/serialization/SoapSerializationEnvelope.java  org/androidannotations/api/ViewServer.java  org/androidannotations/api/sharedpreferences/SharedPreferencesCompat.java  org/xmlpull/v1/XmlPullParserFactory.</w:t>
            </w:r>
            <w:r>
              <w:t>java  org/kobjects/util/ChainedRuntimeException.java  com/readystatesoftware/systembartint/SystemBarTintManager.java  com/malcom/library/android/ClassFromPackage.java  com/emtmadrid/emt/adapters/AALocationAwareAdapter.java  com/emtmadrid/emt/adapters/AASel</w:t>
            </w:r>
            <w:r>
              <w:t xml:space="preserve">ectableAdapter.java  com/emtmadrid/emt/fragments/LineListFragment.java  com/emtmadrid/emt/fragments/NewSuggestionsFragment.java  com/emtmadrid/emt/custommodel/MenuEntry.java  com/emtmadrid/emt/logic/EMTHelper.java  com/emtmadrid/emt/rss/RssHandlerEmt.java </w:t>
            </w:r>
            <w:r>
              <w:t xml:space="preserve"> com/emtmadrid/emt/activities/LineSelectActivity.java  com/smartadserver/android/library/ui/SASAdView.java  com/loopj/android/http/AsyncHttpClient.java  com/nineoldandroids/animation/PropertyValuesHolder.java  com/nineoldandroids/util/ReflectiveProperty.ja</w:t>
            </w:r>
            <w:r>
              <w:t>va  com/connecthings/adtag/sqlite/AdtagSQLiteOpenHelperFactory.java  com/connecthings/adtag/sdk/FragmentAdtagContentAsker.java  com/connecthings/adtag/url/RedirectAccessToPoiActivityDefault.java  com/connecthings/adtag/model/sdk/BeaconContent.java  com/con</w:t>
            </w:r>
            <w:r>
              <w:t>necthings/util/sharedpreferences/SharedPreferencesManager.java  com/connecthings/util/reflexion/ReflexionUtils.java  com/connecthings/util/reflexion/ReflexionCallBack.java  com/connecthings/util/sqlBridge/SQLiteOpenHelperFactoryImpl.java  com/doomonafireba</w:t>
            </w:r>
            <w:r>
              <w:t xml:space="preserve">ll/betterpickers/timezonepicker/TimeZoneInfo.java  com/nostra13/universalimageloader/core/imageaware/ImageViewAware.java  com/flurry/sdk/fa.java  com/adwhirl/adapters/EventAdapter.java  com/adwhirl/adapters/AdWhirlAdapter.java  </w:t>
            </w:r>
            <w:r>
              <w:lastRenderedPageBreak/>
              <w:t>com/mobivery/utils/ServiceGe</w:t>
            </w:r>
            <w:r>
              <w:t xml:space="preserve">neratorDTOMarshal.java  com/chocodev/chocolib/list/CBaseAdapter.java  com/chocodev/chocolib/list/CBaseRecyclerViewAdapter.java  com/chocodev/chocolib/list/CBaseSpinnerAdapter.java  cz/msebera/android/httpclient/impl/client/CloseableHttpResponseProxy.java  </w:t>
            </w:r>
            <w:r>
              <w:t>cz/msebera/android/httpclient/impl/client/AbstractHttpClient.java  cz/msebera/android/httpclient/impl/client/cache/ResponseProxyHandler.java  cz/msebera/android/httpclient/client/utils/JdkIdn.java  cz/msebera/android/httpclient/client/utils/CloneUtils.java</w:t>
            </w:r>
            <w:r>
              <w:t xml:space="preserve">  cz/msebera/android/httpclient/extras/PRNGFixes.java  cz/msebera/android/httpclient/util/ExceptionUtils.java</w:t>
            </w:r>
          </w:p>
        </w:tc>
      </w:tr>
      <w:tr w:rsidR="00E90030">
        <w:tc>
          <w:tcPr>
            <w:tcW w:w="4320" w:type="dxa"/>
          </w:tcPr>
          <w:p w:rsidR="00E90030" w:rsidRDefault="00556BF0">
            <w:r>
              <w:lastRenderedPageBreak/>
              <w:t>URL Connection supports file,http,https,ftp and jar</w:t>
            </w:r>
          </w:p>
        </w:tc>
        <w:tc>
          <w:tcPr>
            <w:tcW w:w="4320" w:type="dxa"/>
          </w:tcPr>
          <w:p w:rsidR="00E90030" w:rsidRDefault="00556BF0">
            <w:r>
              <w:t>nl/matshofman/saxrssreader/RssReader.java  org/ksoap2/transport/HttpsServiceConnectionSE.java</w:t>
            </w:r>
            <w:r>
              <w:t xml:space="preserve">  org/ksoap2/transport/ServiceConnectionSE.java  org/codehaus/jackson/JsonFactory.java  com/jaredrummler/android/device/DeviceName.java  com/malcom/library/android/module/config/MCMConfigManager.java  com/emtmadrid/emt/operations/EmtServiceOperations.java </w:t>
            </w:r>
            <w:r>
              <w:t xml:space="preserve"> com/emtmadrid/emt/rss/RssReaderEmt.java  com/smartadserver/android/library/util/SASFileUtil.java  com/smartadserver/android/library/util/SASUtil.java  com/loopj/android/image/WebImage.java  com/nostra13/universalimageloader/core/download/BaseImageDownload</w:t>
            </w:r>
            <w:r>
              <w:t>er.java</w:t>
            </w:r>
          </w:p>
        </w:tc>
      </w:tr>
      <w:tr w:rsidR="00E90030">
        <w:tc>
          <w:tcPr>
            <w:tcW w:w="4320" w:type="dxa"/>
          </w:tcPr>
          <w:p w:rsidR="00E90030" w:rsidRDefault="00556BF0">
            <w:r>
              <w:t>Get System Service</w:t>
            </w:r>
          </w:p>
        </w:tc>
        <w:tc>
          <w:tcPr>
            <w:tcW w:w="4320" w:type="dxa"/>
          </w:tcPr>
          <w:p w:rsidR="00E90030" w:rsidRDefault="00556BF0">
            <w:r>
              <w:t>me/dm7/barcodescanner/core/CameraPreview.java  me/dm7/barcodescanner/core/DisplayUtils.java  io/nlopez/smartlocation/SmartLocationService.java  com/jaredrummler/android/device/DeviceName.java  com/malcom/library/android/module/n</w:t>
            </w:r>
            <w:r>
              <w:t>otifications/gcm/GCMIntentService.java  com/malcom/library/android/utils/LocationUtils.java  com/malcom/library/android/utils/ToolBox.java  com/emtmadrid/emt/App.java  com/emtmadrid/emt/MainActivity_.java  com/emtmadrid/emt/services/AlarmProActiveService.j</w:t>
            </w:r>
            <w:r>
              <w:t>ava  com/emtmadrid/emt/services/GeofenceService.java  com/emtmadrid/emt/utils/DeviceUtils.java  com/emtmadrid/emt/utils/AlarmUtils.java  com/emtmadrid/emt/adapters/DragDropNoteAdapter.java  com/emtmadrid/emt/fragments/LineListFragment_.java  com/emtmadrid/</w:t>
            </w:r>
            <w:r>
              <w:t>emt/fragments/SuggestionsFragment_.java  com/emtmadrid/emt/fragments/CardReadingFragment_.java  com/emtmadrid/emt/fragments/NewSuggestionsFragment.java  com/emtmadrid/emt/broadcast/AlarmReceiver.java  com/emtmadrid/emt/broadcast/AlarmProActiveReceiver.java</w:t>
            </w:r>
            <w:r>
              <w:t xml:space="preserve">  com/emtmadrid/emt/appwidgetproviders/configuration/WidgetConfigurationAudio_.java  com/emtmadrid/emt/appwidgetproviders/configuration/WidgetConfigurationSmallList_.java  com/emtmadrid/emt/appwidgetproviders/configuration/WidgetConfig</w:t>
            </w:r>
            <w:r>
              <w:lastRenderedPageBreak/>
              <w:t>urationMediumLis_.jav</w:t>
            </w:r>
            <w:r>
              <w:t xml:space="preserve">a  com/emtmadrid/emt/appwidgetproviders/configuration/WidgetConfigurationMedium_.java  com/emtmadrid/emt/appwidgetproviders/configuration/WidgetConfigurationAudioList_.java  com/emtmadrid/emt/appwidgetproviders/configuration/WidgetConfigurationSmall_.java </w:t>
            </w:r>
            <w:r>
              <w:t xml:space="preserve"> com/emtmadrid/emt/activities/LineSelectActivity_.java  com/emtmadrid/emt/activities/AlarmEditActivity_.java  com/emtmadrid/emt/activities/EditorAlarmActivity_.java  com/emtmadrid/emt/activities/SearchActivity.java  com/emtmadrid/emt/activities/Subscriptio</w:t>
            </w:r>
            <w:r>
              <w:t>nActivity_.java  com/emtmadrid/emt/activities/StopDetailActivity_.java  com/emtmadrid/emt/activities/EditorAlarmActivity.java  com/emtmadrid/emt/activities/AlarmDialogActivity.java  com/emtmadrid/emt/activities/SearchActivity_.java  com/smartadserver/andro</w:t>
            </w:r>
            <w:r>
              <w:t>id/library/controller/SASAdViewController.java  com/smartadserver/android/library/controller/mraid/SASMRAIDController.java  com/smartadserver/android/library/controller/mraid/SASMRAIDVideoController.java  com/smartadserver/android/library/controller/mraid/</w:t>
            </w:r>
            <w:r>
              <w:t>listener/SASAccelerationListener.java  com/smartadserver/android/library/ui/SASVideoView.java  com/smartadserver/android/library/ui/SASPlayerActivity.java  com/smartadserver/android/library/util/SASUtil.java  com/mobeta/android/dslv/ResourceDragSortCursorA</w:t>
            </w:r>
            <w:r>
              <w:t>dapter.java  com/connecthings/util/BleUtils.java  com/connecthings/util/ServiceUtils.java  com/connecthings/util/cache/MemoryCache.java  com/connecthings/util/connection/CheckConnectivity.java  com/connecthings/util/service/ServiceMessenger.java  com/conne</w:t>
            </w:r>
            <w:r>
              <w:t>cthings/util/service/LocationServiceMessenger.java  com/connecthings/util/adapter/ArrayAdapter.java  com/doomonafireball/betterpickers/TouchExplorationHelper.java  com/doomonafireball/betterpickers/datepicker/DatePicker.java  com/doomonafireball/betterpick</w:t>
            </w:r>
            <w:r>
              <w:t>ers/calendardatepicker/CalendarDatePickerDialog.java  com/doomonafireball/betterpickers/radialtimepicker/RadialPickerLayout.java  com/doomonafireball/betterpickers/timepicker/TimePicker.java  com/doomonafireball/betterpickers/recurrencepicker/RecurrencePic</w:t>
            </w:r>
            <w:r>
              <w:t xml:space="preserve">kerDialog.java  com/doomonafireball/betterpickers/timezonepicker/TimeZonePickerView.java  com/doomonafireball/betterpickers/timezonepicker/TimeZoneResultAdapter.java  com/doomonafireball/betterpickers/timezonepicker/TimeZoneFilterTypeAdapter.java  </w:t>
            </w:r>
            <w:r>
              <w:lastRenderedPageBreak/>
              <w:t>com/doom</w:t>
            </w:r>
            <w:r>
              <w:t>onafireball/betterpickers/numberpicker/NumberPicker.java  com/doomonafireball/betterpickers/hmspicker/HmsPicker.java  com/doomonafireball/betterpickers/expirationpicker/ExpirationPicker.java  com/gigigo/smartadserverv2/DeviceUtils.java  com/gigigo/smartads</w:t>
            </w:r>
            <w:r>
              <w:t>erverv2/controls/ConnectionManager.java  com/gigigo/smartadserverv2/controls/SASV2Interstitial.java  com/nostra13/universalimageloader/core/DefaultConfigurationFactory.java  com/flurry/sdk/fe.java  com/flurry/sdk/fg.java  com/flurry/sdk/em.java  com/flurry</w:t>
            </w:r>
            <w:r>
              <w:t>/sdk/en.java  com/adwhirl/AdWhirlManager.java</w:t>
            </w:r>
          </w:p>
        </w:tc>
      </w:tr>
      <w:tr w:rsidR="00E90030">
        <w:tc>
          <w:tcPr>
            <w:tcW w:w="4320" w:type="dxa"/>
          </w:tcPr>
          <w:p w:rsidR="00E90030" w:rsidRDefault="00556BF0">
            <w:r>
              <w:lastRenderedPageBreak/>
              <w:t>Inter Process Communication</w:t>
            </w:r>
          </w:p>
        </w:tc>
        <w:tc>
          <w:tcPr>
            <w:tcW w:w="4320" w:type="dxa"/>
          </w:tcPr>
          <w:p w:rsidR="00E90030" w:rsidRDefault="00556BF0">
            <w:r>
              <w:t>io/nlopez/smartlocation/ActivityDetectionRequester.java  io/nlopez/smartlocation/SmartLocationOptions.java  io/nlopez/smartlocation/ActivityDetectionRemover.java  io/nlopez/smartloc</w:t>
            </w:r>
            <w:r>
              <w:t>ation/SmartLocationService.java  io/nlopez/smartlocation/ActivityRecognitionService.java  io/nlopez/smartlocation/SmartLocation.java  org/androidannotations/api/builder/IntentBuilder.java  org/androidannotations/api/builder/ServiceIntentBuilder.java  org/a</w:t>
            </w:r>
            <w:r>
              <w:t xml:space="preserve">ndroidannotations/api/builder/ActivityIntentBuilder.java  org/androidannotations/annotations/EIntentService.java  com/malcom/library/android/module/campaign/MCMCampaignAdapter.java  com/malcom/library/android/module/campaign/MCMCampaignBannerListener.java </w:t>
            </w:r>
            <w:r>
              <w:t xml:space="preserve"> com/malcom/library/android/module/config/ConfigurationUtils.java  com/malcom/library/android/module/notifications/DefaultDialogNotificationHandler.java  com/malcom/library/android/module/notifications/MCMNotificationModule.java  com/malcom/library/android</w:t>
            </w:r>
            <w:r>
              <w:t>/module/notifications/gcm/MalcomServerUtilities.java  com/malcom/library/android/module/notifications/gcm/MalcomGCMBroadcastReceiver.java  com/malcom/library/android/module/notifications/gcm/GCMIntentService.java  com/malcom/library/android/module/notifica</w:t>
            </w:r>
            <w:r>
              <w:t>tions/gcm/MalcomNotificationReceiver.java  com/malcom/library/android/module/notifications/services/PendingAcksDeliveryService.java  com/malcom/library/android/module/stats/MCMStats.java  com/malcom/library/android/module/stats/services/PendingBeaconsDeliv</w:t>
            </w:r>
            <w:r>
              <w:t>eryService.java  com/emtmadrid/emt/MainActivity_.java  com/emtmadrid/emt/MainActivity.java  com/emtmadrid/emt/services/WidgetUpdateService.java  com/emtmadrid/emt/services/AlarmProActiveService.java  com/emtmadrid/emt/services/ServiceProActiveAutoLauncher.</w:t>
            </w:r>
            <w:r>
              <w:t xml:space="preserve">java  com/emtmadrid/emt/services/ServiceAutoLauncher.java  com/emtmadrid/emt/services/SchedulingProActiveService.java  com/emtmadrid/emt/services/SchedulingService.java  com/emtmadrid/emt/services/GeofenceService.java  </w:t>
            </w:r>
            <w:r>
              <w:lastRenderedPageBreak/>
              <w:t>com/emtmadrid/emt/services/StopServic</w:t>
            </w:r>
            <w:r>
              <w:t>e.java  com/emtmadrid/emt/utils/WidgetUtils.java  com/emtmadrid/emt/utils/NotificationUtils.java  com/emtmadrid/emt/fragments/StopMapFragment_.java  com/emtmadrid/emt/fragments/DirectionsFragment.java  com/emtmadrid/emt/fragments/LineListFragment.java  com</w:t>
            </w:r>
            <w:r>
              <w:t>/emtmadrid/emt/fragments/CardReadingFragment.java  com/emtmadrid/emt/fragments/InfoFaresFragment.java  com/emtmadrid/emt/fragments/NoticeArrivalFragment.java  com/emtmadrid/emt/fragments/StopMapFragment.java  com/emtmadrid/emt/fragments/NewSuggestionsFragm</w:t>
            </w:r>
            <w:r>
              <w:t>ent.java  com/emtmadrid/emt/fragments/SuggestionsFragment.java  com/emtmadrid/emt/fragments/DirectionsFragment_.java  com/emtmadrid/emt/helpers/WidgetHelper.java  com/emtmadrid/emt/helpers/NewIntentHandler.java  com/emtmadrid/emt/broadcast/AlarmReceiver.ja</w:t>
            </w:r>
            <w:r>
              <w:t>va  com/emtmadrid/emt/broadcast/AlarmProActiveReceiver.java  com/emtmadrid/emt/appwidgetproviders/WidgetMediumProvider.java  com/emtmadrid/emt/appwidgetproviders/WidgetAudioProvider.java  com/emtmadrid/emt/appwidgetproviders/WidgetSmallProvider.java  com/e</w:t>
            </w:r>
            <w:r>
              <w:t>mtmadrid/emt/appwidgetproviders/widgetslist/WidgetAudioListService.java  com/emtmadrid/emt/appwidgetproviders/widgetslist/WidgetMediumListProvider.java  com/emtmadrid/emt/appwidgetproviders/widgetslist/WidgetMediumListService.java  com/emtmadrid/emt/appwid</w:t>
            </w:r>
            <w:r>
              <w:t>getproviders/widgetslist/WidgetAudioListProvider.java  com/emtmadrid/emt/appwidgetproviders/widgetslist/WidgetSmallListService.java  com/emtmadrid/emt/appwidgetproviders/widgetslist/WidgetSmallListProvider.java  com/emtmadrid/emt/appwidgetproviders/widgets</w:t>
            </w:r>
            <w:r>
              <w:t>list/base/BaseStackRemoteViewsFactory.java  com/emtmadrid/emt/appwidgetproviders/configuration/WidgetConfigurationAudio_.java  com/emtmadrid/emt/appwidgetproviders/configuration/WidgetConfigurationSmallList_.java  com/emtmadrid/emt/appwidgetproviders/confi</w:t>
            </w:r>
            <w:r>
              <w:t>guration/WidgetConfigurationAudio.java  com/emtmadrid/emt/appwidgetproviders/configuration/WidgetConfigurationMediumLis_.java  com/emtmadrid/emt/appwidgetproviders/configuration/WidgetConfigurationMedium.java  com/emtmadrid/emt/appwidgetproviders/configura</w:t>
            </w:r>
            <w:r>
              <w:t>tion/WidgetConfigurationSmallList.java  com/emtmadrid/emt/appwidgetproviders/configuration/WidgetConfigurationMedium_.java  com/emtmadrid/emt/appwidgetproviders/configuration/WidgetConfig</w:t>
            </w:r>
            <w:r>
              <w:lastRenderedPageBreak/>
              <w:t>urationAudioList_.java  com/emtmadrid/emt/appwidgetproviders/configur</w:t>
            </w:r>
            <w:r>
              <w:t>ation/WidgetConfigurationMediumLis.java  com/emtmadrid/emt/appwidgetproviders/configuration/WidgetConfigurationAudioList.java  com/emtmadrid/emt/appwidgetproviders/configuration/WidgetConfigurationSmall_.java  com/emtmadrid/emt/appwidgetproviders/configura</w:t>
            </w:r>
            <w:r>
              <w:t>tion/WidgetConfigurationSmall.java  com/emtmadrid/emt/activities/SplashActivity.java  com/emtmadrid/emt/activities/FavoriteSelectActivity_.java  com/emtmadrid/emt/activities/LineSelectActivity_.java  com/emtmadrid/emt/activities/StopDetailActivity.java  co</w:t>
            </w:r>
            <w:r>
              <w:t>m/emtmadrid/emt/activities/LineDiagramActivity_.java  com/emtmadrid/emt/activities/LineSelectActivity.java  com/emtmadrid/emt/activities/AlarmEditActivity_.java  com/emtmadrid/emt/activities/EditorAlarmActivity_.java  com/emtmadrid/emt/activities/SearchAct</w:t>
            </w:r>
            <w:r>
              <w:t>ivity.java  com/emtmadrid/emt/activities/SubscriptionActivity_.java  com/emtmadrid/emt/activities/DirectionsResultActivity_.java  com/emtmadrid/emt/activities/SearchResultActivity_.java  com/emtmadrid/emt/activities/RssItemDetailActivity.java  com/emtmadri</w:t>
            </w:r>
            <w:r>
              <w:t>d/emt/activities/AlarmEditActivity.java  com/emtmadrid/emt/activities/DirectionsRouteDetailActivity_.java  com/emtmadrid/emt/activities/LineDetailActivity_.java  com/emtmadrid/emt/activities/ActivityContent.java  com/emtmadrid/emt/activities/StopDetailActi</w:t>
            </w:r>
            <w:r>
              <w:t>vity_.java  com/emtmadrid/emt/activities/EditorAlarmActivity.java  com/emtmadrid/emt/activities/CardReadingResultsActivity_.java  com/emtmadrid/emt/activities/LineDirectionsActivity_.java  com/emtmadrid/emt/activities/SearchResultActivity.java  com/emtmadr</w:t>
            </w:r>
            <w:r>
              <w:t>id/emt/activities/SubscriptionDetailActivity.java  com/emtmadrid/emt/activities/SubscriptionDetailActivity_.java  com/emtmadrid/emt/activities/QRActivity.java  com/emtmadrid/emt/activities/SubscriptionActivity.java  com/emtmadrid/emt/activities/FavoriteSel</w:t>
            </w:r>
            <w:r>
              <w:t>ectActivity.java  com/emtmadrid/emt/activities/AlarmDialogActivity.java  com/emtmadrid/emt/activities/CardNFCResultsActivity_.java  com/emtmadrid/emt/activities/RssItemDetailActivity_.java  com/emtmadrid/emt/activities/BaseActivity_.java  com/emtmadrid/emt</w:t>
            </w:r>
            <w:r>
              <w:t>/activities/SearchActivity_.java  com/emtmadrid/emt/activities/WebDisplayActivity_.java  com/smartadserver/android/library/controller/mraid/SASMRAIDController.java  com/smartadserver/android/library/controller/mraid/SASMRAIDVideoController.java  com/smarta</w:t>
            </w:r>
            <w:r>
              <w:t>dserver/android/library/ui/SASAdView.java  com/smartadserver/android/library/ui/SASPlayerActivity.java  com/smartadserver/android/library/http/SASHttpRequestManager.java  com/connecthings/adtag/qrcode/ActivityQrCodeScanner.java  com/connecthings/adtag/sdk/</w:t>
            </w:r>
            <w:r>
              <w:t xml:space="preserve">FragmentAdtagContentAsker.java  </w:t>
            </w:r>
            <w:r>
              <w:lastRenderedPageBreak/>
              <w:t>com/connecthings/adtag/url/RedirectAccessToPoiActivityDefault.java  com/connecthings/adtag/url/RedirectAccessToPoiActivity.java  com/connecthings/adtag/nfc/FragmentNfcAdtagContentAsker.java  com/connecthings/util/EasyIntent.</w:t>
            </w:r>
            <w:r>
              <w:t>java  com/connecthings/util/service/ServiceMessenger.java  com/connecthings/util/service/IntentServiceMessenger.java  com/connecthings/util/service/LocationServiceMessenger.java  com/connecthings/util/nfc/NfcManager.java  com/doomonafireball/betterpickers/</w:t>
            </w:r>
            <w:r>
              <w:t>timezonepicker/TimeZonePickerView.java  com/gigigo/smartadserverv2/controls/SASActiveControl.java  com/gigigo/smartadserverv2/testActivity/SASMainActivity.java  com/gigigo/smartadserverv2/testActivity/SASSecondActivity.java  com/flurry/sdk/fe.java  com/flu</w:t>
            </w:r>
            <w:r>
              <w:t>rry/sdk/bx.java  com/flurry/sdk/fh.java  com/flurry/android/InstallReceiver.java  com/adwhirl/AdWhirlLayout.java</w:t>
            </w:r>
          </w:p>
        </w:tc>
      </w:tr>
      <w:tr w:rsidR="00E90030">
        <w:tc>
          <w:tcPr>
            <w:tcW w:w="4320" w:type="dxa"/>
          </w:tcPr>
          <w:p w:rsidR="00E90030" w:rsidRDefault="00556BF0">
            <w:r>
              <w:lastRenderedPageBreak/>
              <w:t>Sending Broadcast</w:t>
            </w:r>
          </w:p>
        </w:tc>
        <w:tc>
          <w:tcPr>
            <w:tcW w:w="4320" w:type="dxa"/>
          </w:tcPr>
          <w:p w:rsidR="00E90030" w:rsidRDefault="00556BF0">
            <w:r>
              <w:t>io/nlopez/smartlocation/SmartLocationService.java  io/nlopez/smartlocation/ActivityRecognitionService.java  com/emtmadrid/em</w:t>
            </w:r>
            <w:r>
              <w:t>t/services/GeofenceService.java  com/emtmadrid/emt/appwidgetproviders/configuration/WidgetConfigurationAudio.java  com/emtmadrid/emt/appwidgetproviders/configuration/WidgetConfigurationMedium.java  com/emtmadrid/emt/appwidgetproviders/configuration/WidgetC</w:t>
            </w:r>
            <w:r>
              <w:t>onfigurationSmallList.java  com/emtmadrid/emt/appwidgetproviders/configuration/WidgetConfigurationMediumLis.java  com/emtmadrid/emt/appwidgetproviders/configuration/WidgetConfigurationAudioList.java  com/emtmadrid/emt/appwidgetproviders/configuration/Widge</w:t>
            </w:r>
            <w:r>
              <w:t>tConfigurationSmall.java</w:t>
            </w:r>
          </w:p>
        </w:tc>
      </w:tr>
      <w:tr w:rsidR="00E90030">
        <w:tc>
          <w:tcPr>
            <w:tcW w:w="4320" w:type="dxa"/>
          </w:tcPr>
          <w:p w:rsidR="00E90030" w:rsidRDefault="00556BF0">
            <w:r>
              <w:t>Local File I/O Operations</w:t>
            </w:r>
          </w:p>
        </w:tc>
        <w:tc>
          <w:tcPr>
            <w:tcW w:w="4320" w:type="dxa"/>
          </w:tcPr>
          <w:p w:rsidR="00E90030" w:rsidRDefault="00556BF0">
            <w:r>
              <w:t>io/nlopez/smartlocation/SmartLocationService.java  io/nlopez/smartlocation/ActivityRecognitionService.java  io/nlopez/smartlocation/SmartLocation.java  org/androidannotations/api/sharedpreferences/SharedP</w:t>
            </w:r>
            <w:r>
              <w:t>referencesHelper.java  org/androidannotations/api/sharedpreferences/EditorHelper.java  org/androidannotations/api/sharedpreferences/StringSetPrefField.java  org/androidannotations/api/sharedpreferences/SharedPreferencesCompat.java  org/androidannotations/a</w:t>
            </w:r>
            <w:r>
              <w:t>pi/sharedpreferences/AbstractPrefField.java  com/jaredrummler/android/device/DeviceName.java  com/malcom/library/android/module/core/MCMCoreAdapter.java  com/malcom/library/android/module/campaign/MCMCampaignsLogics.java  com/malcom/library/android/module/</w:t>
            </w:r>
            <w:r>
              <w:t>config/MCMConfigManager.java  com/malcom/library/android/module/notifications/MCMNotificationModule.java  com/malcom/library/android/module/notifications/gcm/GCMIntentService.java  com/malcom/library/android/module/stats/MCMStats.java  com/malcom/library/a</w:t>
            </w:r>
            <w:r>
              <w:t xml:space="preserve">ndroid/utils/LocationUtils.java  </w:t>
            </w:r>
            <w:r>
              <w:lastRenderedPageBreak/>
              <w:t>com/malcom/library/android/utils/PreferencesUtils.java  com/malcom/library/android/utils/ToolBox.java  com/emtmadrid/emt/MainActivity.java  com/emtmadrid/emt/services/WidgetUpdateService.java  com/emtmadrid/emt/utils/Device</w:t>
            </w:r>
            <w:r>
              <w:t>Utils.java  com/emtmadrid/emt/fragments/NoticeArrivalFragment.java  com/emtmadrid/emt/fragments/StopMapFragment.java  com/emtmadrid/emt/logic/EmtGEOLogic.java  com/emtmadrid/emt/logic/EmtBUSLogic.java  com/emtmadrid/emt/customlogic/FavoritesLogic.java  com</w:t>
            </w:r>
            <w:r>
              <w:t>/emtmadrid/emt/customlogic/SubscriptionLogic.java  com/emtmadrid/emt/appwidgetproviders/WidgetMediumProvider.java  com/emtmadrid/emt/appwidgetproviders/WidgetAudioProvider.java  com/emtmadrid/emt/appwidgetproviders/WidgetSmallProvider.java  com/emtmadrid/e</w:t>
            </w:r>
            <w:r>
              <w:t>mt/appwidgetproviders/widgetslist/WidgetAudioListProvider.java  com/emtmadrid/emt/appwidgetproviders/widgetslist/base/BaseStackRemoteViewsFactory.java  com/emtmadrid/emt/appwidgetproviders/configuration/WidgetConfigurationAudio.java  com/emtmadrid/emt/appw</w:t>
            </w:r>
            <w:r>
              <w:t>idgetproviders/configuration/WidgetConfigurationMedium.java  com/emtmadrid/emt/appwidgetproviders/configuration/WidgetConfigurationSmallList.java  com/emtmadrid/emt/appwidgetproviders/configuration/WidgetConfigurationMediumLis.java  com/emtmadrid/emt/appwi</w:t>
            </w:r>
            <w:r>
              <w:t>dgetproviders/configuration/WidgetConfigurationAudioList.java  com/emtmadrid/emt/appwidgetproviders/configuration/WidgetConfigurationSmall.java  com/emtmadrid/emt/activities/ReleaseActivity.java  com/emtmadrid/emt/activities/DirectionsRouteDetailActivity.j</w:t>
            </w:r>
            <w:r>
              <w:t>ava  com/loopj/android/image/WebImageCache.java  com/loopj/android/http/FileAsyncHttpResponseHandler.java  com/loopj/android/http/PersistentCookieStore.java  com/connecthings/util/sharedpreferences/SharedPreferencesManager.java  com/connecthings/util/share</w:t>
            </w:r>
            <w:r>
              <w:t>dpreferences/SharedPreferencesDataHolder.java  com/connecthings/util/file/DefaultApplication.java  com/connecthings/util/file/FileUtils.java  com/connecthings/util/file/FileManager.java  com/doomonafireball/betterpickers/timezonepicker/TimeZoneResultAdapte</w:t>
            </w:r>
            <w:r>
              <w:t>r.java  com/nostra13/universalimageloader/core/DefaultConfigurationFactory.java  com/nostra13/universalimageloader/utils/StorageUtils.java  com/adwhirl/AdWhirlManager.java  com/chocodev/chocolib/helper/UserAuthPreferences.java</w:t>
            </w:r>
          </w:p>
        </w:tc>
      </w:tr>
      <w:tr w:rsidR="00E90030">
        <w:tc>
          <w:tcPr>
            <w:tcW w:w="4320" w:type="dxa"/>
          </w:tcPr>
          <w:p w:rsidR="00E90030" w:rsidRDefault="00556BF0">
            <w:r>
              <w:lastRenderedPageBreak/>
              <w:t>GPS Location</w:t>
            </w:r>
          </w:p>
        </w:tc>
        <w:tc>
          <w:tcPr>
            <w:tcW w:w="4320" w:type="dxa"/>
          </w:tcPr>
          <w:p w:rsidR="00E90030" w:rsidRDefault="00556BF0">
            <w:r>
              <w:t>io/nlopez/smart</w:t>
            </w:r>
            <w:r>
              <w:t>location/SmartLocationService.java  io/nlopez/smartlocation/SmartLocation.java  com/malcom/library/android/module/campaign/MCMCampaignAdapt</w:t>
            </w:r>
            <w:r>
              <w:lastRenderedPageBreak/>
              <w:t>er.java  com/malcom/library/android/utils/LocationUtils.java  com/emtmadrid/emt/services/GeofenceService.java  com/em</w:t>
            </w:r>
            <w:r>
              <w:t>tmadrid/emt/fragments/StopMapFragment.java  com/emtmadrid/emt/fragments/NewSuggestionsFragment.java  com/emtmadrid/emt/helpers/MapHelper.java  com/emtmadrid/emt/activities/SearchActivity.java  com/smartadserver/android/library/controller/mraid/SASMRAIDCont</w:t>
            </w:r>
            <w:r>
              <w:t>roller.java  com/smartadserver/android/library/ui/SASAdView.java  com/connecthings/util/service/LocationServiceMessenger.java  com/connecthings/util/sqlBridge/SQLiteUtils.java  com/flurry/sdk/cj.java  com/flurry/sdk/en.java  com/adwhirl/AdWhirlManager.java</w:t>
            </w:r>
          </w:p>
        </w:tc>
      </w:tr>
      <w:tr w:rsidR="00E90030">
        <w:tc>
          <w:tcPr>
            <w:tcW w:w="4320" w:type="dxa"/>
          </w:tcPr>
          <w:p w:rsidR="00E90030" w:rsidRDefault="00556BF0">
            <w:r>
              <w:lastRenderedPageBreak/>
              <w:t>Starting Service</w:t>
            </w:r>
          </w:p>
        </w:tc>
        <w:tc>
          <w:tcPr>
            <w:tcW w:w="4320" w:type="dxa"/>
          </w:tcPr>
          <w:p w:rsidR="00E90030" w:rsidRDefault="00556BF0">
            <w:r>
              <w:t>io/nlopez/smartlocation/SmartLocation.java  org/androidannotations/api/builder/ServiceIntentBuilder.java  com/malcom/library/android/module/notifications/gcm/MalcomServerUtilities.java  com/malcom/library/android/module/stats/MCMStats.ja</w:t>
            </w:r>
            <w:r>
              <w:t>va  com/emtmadrid/emt/MainActivity.java  com/emtmadrid/emt/services/ServiceProActiveAutoLauncher.java  com/emtmadrid/emt/services/ServiceAutoLauncher.java  com/emtmadrid/emt/fragments/NoticeArrivalFragment.java  com/emtmadrid/emt/appwidgetproviders/WidgetM</w:t>
            </w:r>
            <w:r>
              <w:t>ediumProvider.java  com/emtmadrid/emt/appwidgetproviders/WidgetAudioProvider.java  com/emtmadrid/emt/appwidgetproviders/WidgetSmallProvider.java</w:t>
            </w:r>
          </w:p>
        </w:tc>
      </w:tr>
      <w:tr w:rsidR="00E90030">
        <w:tc>
          <w:tcPr>
            <w:tcW w:w="4320" w:type="dxa"/>
          </w:tcPr>
          <w:p w:rsidR="00E90030" w:rsidRDefault="00556BF0">
            <w:r>
              <w:t>URL Connection to file/http/https/ftp/jar</w:t>
            </w:r>
          </w:p>
        </w:tc>
        <w:tc>
          <w:tcPr>
            <w:tcW w:w="4320" w:type="dxa"/>
          </w:tcPr>
          <w:p w:rsidR="00E90030" w:rsidRDefault="00556BF0">
            <w:r>
              <w:t xml:space="preserve">org/ksoap2/transport/HttpsServiceConnectionSE.java  </w:t>
            </w:r>
            <w:r>
              <w:t>org/ksoap2/transport/ServiceConnectionSE.java  com/jaredrummler/android/device/DeviceName.java  com/malcom/library/android/module/config/MCMConfigManager.java  com/emtmadrid/emt/operations/EmtServiceOperations.java  com/smartadserver/android/library/util/S</w:t>
            </w:r>
            <w:r>
              <w:t>ASFileUtil.java  com/smartadserver/android/library/util/SASUtil.java  com/loopj/android/image/WebImage.java  com/nostra13/universalimageloader/core/download/BaseImageDownloader.java</w:t>
            </w:r>
          </w:p>
        </w:tc>
      </w:tr>
      <w:tr w:rsidR="00E90030">
        <w:tc>
          <w:tcPr>
            <w:tcW w:w="4320" w:type="dxa"/>
          </w:tcPr>
          <w:p w:rsidR="00E90030" w:rsidRDefault="00556BF0">
            <w:r>
              <w:t>HTTPS Connection</w:t>
            </w:r>
          </w:p>
        </w:tc>
        <w:tc>
          <w:tcPr>
            <w:tcW w:w="4320" w:type="dxa"/>
          </w:tcPr>
          <w:p w:rsidR="00E90030" w:rsidRDefault="00556BF0">
            <w:r>
              <w:t>org/ksoap2/transport/HttpsServiceConnectionSE.java  com/</w:t>
            </w:r>
            <w:r>
              <w:t>emtmadrid/emt/operations/EmtServiceOperations.java  com/loopj/android/http/MySSLSocketFactory.java  com/connecthings/util/connection/NoSSLv3SocketFactory.java</w:t>
            </w:r>
          </w:p>
        </w:tc>
      </w:tr>
      <w:tr w:rsidR="00E90030">
        <w:tc>
          <w:tcPr>
            <w:tcW w:w="4320" w:type="dxa"/>
          </w:tcPr>
          <w:p w:rsidR="00E90030" w:rsidRDefault="00556BF0">
            <w:r>
              <w:t>HTTP Connection</w:t>
            </w:r>
          </w:p>
        </w:tc>
        <w:tc>
          <w:tcPr>
            <w:tcW w:w="4320" w:type="dxa"/>
          </w:tcPr>
          <w:p w:rsidR="00E90030" w:rsidRDefault="00556BF0">
            <w:r>
              <w:t>org/ksoap2/transport/ServiceConnectionSE.java  com/jaredrummler/android/device/D</w:t>
            </w:r>
            <w:r>
              <w:t>eviceName.java  com/malcom/library/android/module/config/MCMConfigManager.java  com/malcom/library/android/utils/ToolBox.java  com/emtmadrid/emt/logic/EMTHelper.java  com/emtmadrid/emt/logic/base/BaseEmtMediaLogic.java  com/emtmadrid/emt/logic/base/BaseCli</w:t>
            </w:r>
            <w:r>
              <w:t xml:space="preserve">entLogic.java  com/emtmadrid/emt/logic/base/BaseEmtBUSLogic.java  com/emtmadrid/emt/logic/base/BaseEmtGEOLogic.java  com/emtmadrid/emt/logic/base/BaseNfcLogic.java  com/emtmadrid/emt/operations/EmtServiceOperations.java  </w:t>
            </w:r>
            <w:r>
              <w:lastRenderedPageBreak/>
              <w:t>com/emtmadrid/emt/activities/Search</w:t>
            </w:r>
            <w:r>
              <w:t>Activity.java  com/smartadserver/android/library/util/SASUtil.java  com/smartadserver/android/library/provider/http/SASAbstractHttpHelper.java  com/smartadserver/android/library/provider/http/SASPubmjHelper.java  com/smartadserver/android/library/http/SASH</w:t>
            </w:r>
            <w:r>
              <w:t>ttpRequestManager.java  com/smartadserver/android/library/http/SASAsyncHttpClient.java  com/connecthings/util/connection/ConnectorAfterFroyo.java  com/nostra13/universalimageloader/core/download/BaseImageDownloader.java  com/flurry/sdk/eu.java  com/mobiver</w:t>
            </w:r>
            <w:r>
              <w:t>y/utils/BaseLogic.java  com/mobivery/utils/FilterInterface.java</w:t>
            </w:r>
          </w:p>
        </w:tc>
      </w:tr>
      <w:tr w:rsidR="00E90030">
        <w:tc>
          <w:tcPr>
            <w:tcW w:w="4320" w:type="dxa"/>
          </w:tcPr>
          <w:p w:rsidR="00E90030" w:rsidRDefault="00556BF0">
            <w:r>
              <w:lastRenderedPageBreak/>
              <w:t>TCP Server Socket</w:t>
            </w:r>
          </w:p>
        </w:tc>
        <w:tc>
          <w:tcPr>
            <w:tcW w:w="4320" w:type="dxa"/>
          </w:tcPr>
          <w:p w:rsidR="00E90030" w:rsidRDefault="00556BF0">
            <w:r>
              <w:t>org/androidannotations/api/ViewServer.java</w:t>
            </w:r>
          </w:p>
        </w:tc>
      </w:tr>
      <w:tr w:rsidR="00E90030">
        <w:tc>
          <w:tcPr>
            <w:tcW w:w="4320" w:type="dxa"/>
          </w:tcPr>
          <w:p w:rsidR="00E90030" w:rsidRDefault="00556BF0">
            <w:r>
              <w:t>TCP Socket</w:t>
            </w:r>
          </w:p>
        </w:tc>
        <w:tc>
          <w:tcPr>
            <w:tcW w:w="4320" w:type="dxa"/>
          </w:tcPr>
          <w:p w:rsidR="00E90030" w:rsidRDefault="00556BF0">
            <w:r>
              <w:t>org/androidannotations/api/ViewServer.java  com/smartadserver/android/library/util/SASUtil.java  com/loopj/android/htt</w:t>
            </w:r>
            <w:r>
              <w:t>p/MySSLSocketFactory.java  com/loopj/android/http/RetryHandler.java  com/connecthings/util/connection/NoSSLv3SocketFactory.java  com/flurry/sdk/eu.java  com/mobivery/utils/CustomSSLSocketFactory.java  cz/msebera/android/httpclient/HttpConnectionFactory.jav</w:t>
            </w:r>
            <w:r>
              <w:t>a  cz/msebera/android/httpclient/impl/DefaultBHttpClientConnection.java  cz/msebera/android/httpclient/impl/DefaultBHttpServerConnectionFactory.java  cz/msebera/android/httpclient/impl/DefaultHttpServerConnection.java  cz/msebera/android/httpclient/impl/So</w:t>
            </w:r>
            <w:r>
              <w:t>cketHttpServerConnection.java  cz/msebera/android/httpclient/impl/DefaultBHttpClientConnectionFactory.java  cz/msebera/android/httpclient/impl/DefaultHttpClientConnection.java  cz/msebera/android/httpclient/impl/BHttpConnectionBase.java  cz/msebera/android</w:t>
            </w:r>
            <w:r>
              <w:t>/httpclient/impl/DefaultBHttpServerConnection.java  cz/msebera/android/httpclient/impl/AbstractHttpClientConnection.java  cz/msebera/android/httpclient/impl/SocketHttpClientConnection.java  cz/msebera/android/httpclient/impl/execchain/ResponseEntityProxy.j</w:t>
            </w:r>
            <w:r>
              <w:t>ava  cz/msebera/android/httpclient/impl/pool/BasicConnFactory.java  cz/msebera/android/httpclient/impl/io/SocketOutputBuffer.java  cz/msebera/android/httpclient/impl/io/SocketInputBuffer.java  cz/msebera/android/httpclient/impl/client/ProxyClient.java  cz/</w:t>
            </w:r>
            <w:r>
              <w:t>msebera/android/httpclient/impl/client/DefaultBackoffStrategy.java  cz/msebera/android/httpclient/impl/conn/DefaultClientConnection.java  cz/msebera/android/httpclient/impl/conn/DefaultClientConnectionOperator.java  cz/msebera/android/httpclient/impl/conn/</w:t>
            </w:r>
            <w:r>
              <w:t>ProxySelectorRoutePlanner</w:t>
            </w:r>
            <w:r>
              <w:lastRenderedPageBreak/>
              <w:t>.java  cz/msebera/android/httpclient/impl/conn/AbstractPoolEntry.java  cz/msebera/android/httpclient/impl/conn/CPoolProxy.java  cz/msebera/android/httpclient/impl/conn/ManagedClientConnectionImpl.java  cz/msebera/android/httpclient</w:t>
            </w:r>
            <w:r>
              <w:t>/impl/conn/AbstractClientConnAdapter.java  cz/msebera/android/httpclient/impl/conn/DefaultManagedHttpClientConnection.java  cz/msebera/android/httpclient/impl/conn/LoggingManagedHttpClientConnection.java  cz/msebera/android/httpclient/impl/conn/HttpClientC</w:t>
            </w:r>
            <w:r>
              <w:t>onnectionOperator.java  cz/msebera/android/httpclient/impl/conn/SystemDefaultRoutePlanner.java  cz/msebera/android/httpclient/util/NetUtils.java  cz/msebera/android/httpclient/conn/ManagedHttpClientConnection.java  cz/msebera/android/httpclient/conn/Operat</w:t>
            </w:r>
            <w:r>
              <w:t>edClientConnection.java  cz/msebera/android/httpclient/conn/MultihomePlainSocketFactory.java  cz/msebera/android/httpclient/conn/scheme/SchemeSocketFactory.java  cz/msebera/android/httpclient/conn/scheme/LayeredSchemeSocketFactory.java  cz/msebera/android/</w:t>
            </w:r>
            <w:r>
              <w:t>httpclient/conn/scheme/LayeredSocketFactoryAdaptor.java  cz/msebera/android/httpclient/conn/scheme/SocketFactoryAdaptor.java  cz/msebera/android/httpclient/conn/scheme/SchemeLayeredSocketFactory.java  cz/msebera/android/httpclient/conn/scheme/PlainSocketFa</w:t>
            </w:r>
            <w:r>
              <w:t>ctory.java  cz/msebera/android/httpclient/conn/scheme/SchemeLayeredSocketFactoryAdaptor2.java  cz/msebera/android/httpclient/conn/scheme/SchemeSocketFactoryAdaptor.java  cz/msebera/android/httpclient/conn/scheme/SocketFactory.java  cz/msebera/android/httpc</w:t>
            </w:r>
            <w:r>
              <w:t>lient/conn/scheme/LayeredSocketFactory.java  cz/msebera/android/httpclient/conn/scheme/SchemeLayeredSocketFactoryAdaptor.java  cz/msebera/android/httpclient/conn/ssl/SSLContextBuilder.java  cz/msebera/android/httpclient/conn/ssl/SSLSocketFactory.java  cz/m</w:t>
            </w:r>
            <w:r>
              <w:t>sebera/android/httpclient/conn/ssl/SSLConnectionSocketFactory.java  cz/msebera/android/httpclient/conn/ssl/PrivateKeyStrategy.java  cz/msebera/android/httpclient/conn/socket/LayeredConnectionSocketFactory.java  cz/msebera/android/httpclient/conn/socket/Pla</w:t>
            </w:r>
            <w:r>
              <w:t>inConnectionSocketFactory.java  cz/msebera/android/httpclient/conn/socket/ConnectionSocketFactory.java</w:t>
            </w:r>
          </w:p>
        </w:tc>
      </w:tr>
      <w:tr w:rsidR="00E90030">
        <w:tc>
          <w:tcPr>
            <w:tcW w:w="4320" w:type="dxa"/>
          </w:tcPr>
          <w:p w:rsidR="00E90030" w:rsidRDefault="00556BF0">
            <w:r>
              <w:lastRenderedPageBreak/>
              <w:t>Starting Activity</w:t>
            </w:r>
          </w:p>
        </w:tc>
        <w:tc>
          <w:tcPr>
            <w:tcW w:w="4320" w:type="dxa"/>
          </w:tcPr>
          <w:p w:rsidR="00E90030" w:rsidRDefault="00556BF0">
            <w:r>
              <w:t>org/androidannotations/api/builder/ActivityIntentBuilder.java  com/malcom/library/android/module/campaign/MCMCampaignAdapter.java  com</w:t>
            </w:r>
            <w:r>
              <w:t>/malcom/library/android/module/campaign/MCMCampaignBannerListener.java  com/malcom/library/android/module/config/ConfigurationUtils.java  com/malcom/library/android/module/notifications/DefaultDialogNotificationHandler.java  com/emtmadrid/emt/MainActivity_</w:t>
            </w:r>
            <w:r>
              <w:t>.java  com/emtmadrid/emt/MainActivity.java  com/emtmadrid/emt/services/SchedulingService.java  com/emtmadrid/emt/services/StopService.java  com/emtmadrid/emt/fragments/InfoFaresFragment.java  com/emtmadrid/emt/fragments/NewSuggestionsFragment.java  com/emt</w:t>
            </w:r>
            <w:r>
              <w:t>madrid/emt/helpers/WidgetHelper.java  com/emtmadrid/emt/appwidgetproviders/configuration/WidgetConfigurationAudio_.java  com/emtmadrid/emt/appwidgetproviders/configuration/WidgetConfigurationSmallList_.java  com/emtmadrid/emt/appwidgetproviders/configurati</w:t>
            </w:r>
            <w:r>
              <w:t>on/WidgetConfigurationMediumLis_.java  com/emtmadrid/emt/appwidgetproviders/configuration/WidgetConfigurationMedium_.java  com/emtmadrid/emt/appwidgetproviders/configuration/WidgetConfigurationAudioList_.java  com/emtmadrid/emt/appwidgetproviders/configura</w:t>
            </w:r>
            <w:r>
              <w:t xml:space="preserve">tion/WidgetConfigurationSmall_.java  com/emtmadrid/emt/activities/SplashActivity.java  com/emtmadrid/emt/activities/FavoriteSelectActivity_.java  com/emtmadrid/emt/activities/LineSelectActivity_.java  com/emtmadrid/emt/activities/LineDiagramActivity_.java </w:t>
            </w:r>
            <w:r>
              <w:t xml:space="preserve"> com/emtmadrid/emt/activities/AlarmEditActivity_.java  com/emtmadrid/emt/activities/EditorAlarmActivity_.java  com/emtmadrid/emt/activities/SearchActivity.java  com/emtmadrid/emt/activities/SubscriptionActivity_.java  com/emtmadrid/emt/activities/Direction</w:t>
            </w:r>
            <w:r>
              <w:t>sResultActivity_.java  com/emtmadrid/emt/activities/SearchResultActivity_.java  com/emtmadrid/emt/activities/RssItemDetailActivity.java  com/emtmadrid/emt/activities/DirectionsRouteDetailActivity_.java  com/emtmadrid/emt/activities/LineDetailActivity_.java</w:t>
            </w:r>
            <w:r>
              <w:t xml:space="preserve">  com/emtmadrid/emt/activities/StopDetailActivity_.java  com/emtmadrid/emt/activities/CardReadingResultsActivity_.java  com/emtmadrid/emt/activities/LineDirectionsActivity_.java  com/emtmadrid/emt/activities/SubscriptionDetailActivity_.java  com/emtmadrid/</w:t>
            </w:r>
            <w:r>
              <w:t>emt/activities/CardNFCResultsActivity_.java  com/emtmadrid/emt/activities/RssItemDetailActivity_.java  com/emtmadrid/emt/activities/BaseActivity_.java  com/emtmadrid/emt/activities/SearchActivity_.java  com/emtmadrid/emt/activities/WebDisplayActivity_.java</w:t>
            </w:r>
            <w:r>
              <w:t xml:space="preserve">  com/smartadserver/android/library/controller/mraid/SASMRAIDController.java  com/smartadserver/android/library/controller/mraid/SASMRAIDVide</w:t>
            </w:r>
            <w:r>
              <w:lastRenderedPageBreak/>
              <w:t>oController.java  com/smartadserver/android/library/ui/SASAdView.java  com/connecthings/adtag/sdk/FragmentAdtagCont</w:t>
            </w:r>
            <w:r>
              <w:t>entAsker.java  com/connecthings/util/EasyIntent.java  com/gigigo/smartadserverv2/testActivity/SASMainActivity.java  com/gigigo/smartadserverv2/testActivity/SASSecondActivity.java  com/adwhirl/AdWhirlLayout.java</w:t>
            </w:r>
          </w:p>
        </w:tc>
      </w:tr>
      <w:tr w:rsidR="00E90030">
        <w:tc>
          <w:tcPr>
            <w:tcW w:w="4320" w:type="dxa"/>
          </w:tcPr>
          <w:p w:rsidR="00E90030" w:rsidRDefault="00556BF0">
            <w:r>
              <w:lastRenderedPageBreak/>
              <w:t>Crypto</w:t>
            </w:r>
          </w:p>
        </w:tc>
        <w:tc>
          <w:tcPr>
            <w:tcW w:w="4320" w:type="dxa"/>
          </w:tcPr>
          <w:p w:rsidR="00E90030" w:rsidRDefault="00556BF0">
            <w:r>
              <w:t>com/malcom/library/android/utils/Dige</w:t>
            </w:r>
            <w:r>
              <w:t>stUtils.java  com/malcom/library/android/utils/encoding/DigestUtils.java  com/connecthings/adtag/asyncTask/DoBeforeConnection/DoAddTokenBeforeConnection.java  com/connecthings/util/cipher/CipherUtils.java  com/connecthings/util/cipher/CipherInputStreamWith</w:t>
            </w:r>
            <w:r>
              <w:t>DataLen.java  com/chocodev/chocolib/helper/UserAuthPreferences.java  cz/msebera/android/httpclient/impl/auth/NTLMEngineImpl.java</w:t>
            </w:r>
          </w:p>
        </w:tc>
      </w:tr>
      <w:tr w:rsidR="00E90030">
        <w:tc>
          <w:tcPr>
            <w:tcW w:w="4320" w:type="dxa"/>
          </w:tcPr>
          <w:p w:rsidR="00E90030" w:rsidRDefault="00556BF0">
            <w:r>
              <w:t>Message Digest</w:t>
            </w:r>
          </w:p>
        </w:tc>
        <w:tc>
          <w:tcPr>
            <w:tcW w:w="4320" w:type="dxa"/>
          </w:tcPr>
          <w:p w:rsidR="00E90030" w:rsidRDefault="00556BF0">
            <w:r>
              <w:t xml:space="preserve">com/malcom/library/android/utils/DigestUtils.java  com/malcom/library/android/utils/ToolBox.java  </w:t>
            </w:r>
            <w:r>
              <w:t>com/malcom/library/android/utils/encoding/DigestUtils.java  com/emtmadrid/emt/utils/DeviceUtils.java  com/smartadserver/android/library/util/SASUtil.java  com/connecthings/util/cipher/MD5.java  com/nostra13/universalimageloader/cache/disc/naming/Md5FileNam</w:t>
            </w:r>
            <w:r>
              <w:t>eGenerator.java  com/flurry/sdk/cc.java  com/flurry/sdk/er.java  com/flurry/sdk/fh.java  com/adwhirl/AdWhirlManager.java  com/adwhirl/util/AdWhirlUtil.java  cz/msebera/android/httpclient/impl/auth/DigestScheme.java  cz/msebera/android/httpclient/impl/auth/</w:t>
            </w:r>
            <w:r>
              <w:t>HttpEntityDigester.java  cz/msebera/android/httpclient/impl/auth/NTLMEngineImpl.java</w:t>
            </w:r>
          </w:p>
        </w:tc>
      </w:tr>
      <w:tr w:rsidR="00E90030">
        <w:tc>
          <w:tcPr>
            <w:tcW w:w="4320" w:type="dxa"/>
          </w:tcPr>
          <w:p w:rsidR="00E90030" w:rsidRDefault="00556BF0">
            <w:r>
              <w:t>Get Device ID, IMEI,MEID/ESN etc.</w:t>
            </w:r>
          </w:p>
        </w:tc>
        <w:tc>
          <w:tcPr>
            <w:tcW w:w="4320" w:type="dxa"/>
          </w:tcPr>
          <w:p w:rsidR="00E90030" w:rsidRDefault="00556BF0">
            <w:r>
              <w:t>com/malcom/library/android/utils/ToolBox.java  com/emtmadrid/emt/utils/DeviceUtils.java  com/flurry/sdk/em.java</w:t>
            </w:r>
          </w:p>
        </w:tc>
      </w:tr>
      <w:tr w:rsidR="00E90030">
        <w:tc>
          <w:tcPr>
            <w:tcW w:w="4320" w:type="dxa"/>
          </w:tcPr>
          <w:p w:rsidR="00E90030" w:rsidRDefault="00556BF0">
            <w:r>
              <w:t>Android Notifications</w:t>
            </w:r>
          </w:p>
        </w:tc>
        <w:tc>
          <w:tcPr>
            <w:tcW w:w="4320" w:type="dxa"/>
          </w:tcPr>
          <w:p w:rsidR="00E90030" w:rsidRDefault="00556BF0">
            <w:r>
              <w:t>com/emtmadrid/emt/services/AlarmProActiveService.java  com/emtmadrid/emt/services/GeofenceService.java  com/emtmadrid/emt/activities/AlarmDialogActivity.java  com/connecthings/util/service/ServiceMessenger.java</w:t>
            </w:r>
          </w:p>
        </w:tc>
      </w:tr>
      <w:tr w:rsidR="00E90030">
        <w:tc>
          <w:tcPr>
            <w:tcW w:w="4320" w:type="dxa"/>
          </w:tcPr>
          <w:p w:rsidR="00E90030" w:rsidRDefault="00556BF0">
            <w:r>
              <w:t>WebView JavaScript Interface</w:t>
            </w:r>
          </w:p>
        </w:tc>
        <w:tc>
          <w:tcPr>
            <w:tcW w:w="4320" w:type="dxa"/>
          </w:tcPr>
          <w:p w:rsidR="00E90030" w:rsidRDefault="00556BF0">
            <w:r>
              <w:t>com/smartadserv</w:t>
            </w:r>
            <w:r>
              <w:t>er/android/library/ui/SASWebView.java</w:t>
            </w:r>
          </w:p>
        </w:tc>
      </w:tr>
      <w:tr w:rsidR="00E90030">
        <w:tc>
          <w:tcPr>
            <w:tcW w:w="4320" w:type="dxa"/>
          </w:tcPr>
          <w:p w:rsidR="00E90030" w:rsidRDefault="00556BF0">
            <w:r>
              <w:t>WebView GET Request</w:t>
            </w:r>
          </w:p>
        </w:tc>
        <w:tc>
          <w:tcPr>
            <w:tcW w:w="4320" w:type="dxa"/>
          </w:tcPr>
          <w:p w:rsidR="00E90030" w:rsidRDefault="00556BF0">
            <w:r>
              <w:t>com/smartadserver/android/library/ui/SASWebView.java  com/smartadserver/android/library/ui/SASAdView.java</w:t>
            </w:r>
          </w:p>
        </w:tc>
      </w:tr>
      <w:tr w:rsidR="00E90030">
        <w:tc>
          <w:tcPr>
            <w:tcW w:w="4320" w:type="dxa"/>
          </w:tcPr>
          <w:p w:rsidR="00E90030" w:rsidRDefault="00556BF0">
            <w:r>
              <w:t>Base64 Decode</w:t>
            </w:r>
          </w:p>
        </w:tc>
        <w:tc>
          <w:tcPr>
            <w:tcW w:w="4320" w:type="dxa"/>
          </w:tcPr>
          <w:p w:rsidR="00E90030" w:rsidRDefault="00556BF0">
            <w:r>
              <w:t>com/smartadserver/android/library/res/SASBitmapResources.java  com/connecthi</w:t>
            </w:r>
            <w:r>
              <w:t>ngs/adtag/url/UrlMultimedia.java  com/connecthings/adtag/url/UrlAdtag.java  com/connecthings/util/cipher/CipherUtils.java  com/chocodev/chocolib/helper/UserAuthPreferences.java</w:t>
            </w:r>
          </w:p>
        </w:tc>
      </w:tr>
      <w:tr w:rsidR="00E90030">
        <w:tc>
          <w:tcPr>
            <w:tcW w:w="4320" w:type="dxa"/>
          </w:tcPr>
          <w:p w:rsidR="00E90030" w:rsidRDefault="00556BF0">
            <w:r>
              <w:t>HTTP Requests, Connections and Sessions</w:t>
            </w:r>
          </w:p>
        </w:tc>
        <w:tc>
          <w:tcPr>
            <w:tcW w:w="4320" w:type="dxa"/>
          </w:tcPr>
          <w:p w:rsidR="00E90030" w:rsidRDefault="00556BF0">
            <w:r>
              <w:t>com/smartadserver/android/library/prov</w:t>
            </w:r>
            <w:r>
              <w:t>ider/http/SASHttpAdElementProvider.java  com/smartadserver/android/library/http/SASHttpRequestManager.java  com/smartadserver/android/library/http/SASAsyncHttpClient.java  com/flurry/sdk/ew.java</w:t>
            </w:r>
          </w:p>
        </w:tc>
      </w:tr>
      <w:tr w:rsidR="00E90030">
        <w:tc>
          <w:tcPr>
            <w:tcW w:w="4320" w:type="dxa"/>
          </w:tcPr>
          <w:p w:rsidR="00E90030" w:rsidRDefault="00556BF0">
            <w:r>
              <w:lastRenderedPageBreak/>
              <w:t>Query Database of SMS, Contacts etc.</w:t>
            </w:r>
          </w:p>
        </w:tc>
        <w:tc>
          <w:tcPr>
            <w:tcW w:w="4320" w:type="dxa"/>
          </w:tcPr>
          <w:p w:rsidR="00E90030" w:rsidRDefault="00556BF0">
            <w:r>
              <w:t>com/connecthings/util/E</w:t>
            </w:r>
            <w:r>
              <w:t>asyIntent.java</w:t>
            </w:r>
          </w:p>
        </w:tc>
      </w:tr>
      <w:tr w:rsidR="00E90030">
        <w:tc>
          <w:tcPr>
            <w:tcW w:w="4320" w:type="dxa"/>
          </w:tcPr>
          <w:p w:rsidR="00E90030" w:rsidRDefault="00556BF0">
            <w:r>
              <w:t>Base64 Encode</w:t>
            </w:r>
          </w:p>
        </w:tc>
        <w:tc>
          <w:tcPr>
            <w:tcW w:w="4320" w:type="dxa"/>
          </w:tcPr>
          <w:p w:rsidR="00E90030" w:rsidRDefault="00556BF0">
            <w:r>
              <w:t>com/connecthings/util/cipher/CipherUtils.java  com/chocodev/chocolib/helper/UserAuthPreferences.java</w:t>
            </w:r>
          </w:p>
        </w:tc>
      </w:tr>
    </w:tbl>
    <w:p w:rsidR="00E90030" w:rsidRPr="00556BF0" w:rsidRDefault="00556BF0">
      <w:pPr>
        <w:rPr>
          <w:lang w:val="es-ES"/>
        </w:rPr>
      </w:pPr>
      <w:r w:rsidRPr="00556BF0">
        <w:rPr>
          <w:lang w:val="es-ES"/>
        </w:rPr>
        <w:t xml:space="preserve">(Tiene esta información en formato de imagen en </w:t>
      </w:r>
      <w:r w:rsidRPr="00556BF0">
        <w:rPr>
          <w:lang w:val="es-ES"/>
        </w:rPr>
        <w:t>/Users/dass/Tools/Results/tables_static/images/EMT_Madrid_v5.0.5_apkpure.com.apk_table_0.png, por si desea una mejor visualización)</w:t>
      </w:r>
    </w:p>
    <w:p w:rsidR="00E90030" w:rsidRPr="00556BF0" w:rsidRDefault="00556BF0">
      <w:pPr>
        <w:pStyle w:val="Ttulo1"/>
        <w:rPr>
          <w:lang w:val="es-ES"/>
        </w:rPr>
      </w:pPr>
      <w:r w:rsidRPr="00556BF0">
        <w:rPr>
          <w:lang w:val="es-ES"/>
        </w:rPr>
        <w:t>Actividades e Intents</w:t>
      </w:r>
    </w:p>
    <w:p w:rsidR="00E90030" w:rsidRPr="00556BF0" w:rsidRDefault="00556BF0">
      <w:pPr>
        <w:pStyle w:val="Citadestacada"/>
        <w:rPr>
          <w:lang w:val="es-ES"/>
        </w:rPr>
      </w:pPr>
      <w:r w:rsidRPr="00556BF0">
        <w:rPr>
          <w:lang w:val="es-ES"/>
        </w:rPr>
        <w:t>Relación entre actividades que producen intents y la descripción de dichos intents</w:t>
      </w:r>
    </w:p>
    <w:p w:rsidR="00E90030" w:rsidRPr="00556BF0" w:rsidRDefault="00556BF0">
      <w:pPr>
        <w:rPr>
          <w:lang w:val="es-ES"/>
        </w:rPr>
      </w:pPr>
      <w:r w:rsidRPr="00556BF0">
        <w:rPr>
          <w:lang w:val="es-ES"/>
        </w:rPr>
        <w:t>Los "Intents" son m</w:t>
      </w:r>
      <w:r w:rsidRPr="00556BF0">
        <w:rPr>
          <w:lang w:val="es-ES"/>
        </w:rPr>
        <w:t>ensajes asíncronos que permiten a los componentes de una aplicación Android solicitar una funcionalidad de otros componentes Android, permitiendo por tanto a la aplicación en cuestión interaccionar con otros componentes de la misma o con otras aplicaciones</w:t>
      </w:r>
      <w:r w:rsidRPr="00556BF0">
        <w:rPr>
          <w:lang w:val="es-ES"/>
        </w:rPr>
        <w:t xml:space="preserve"> del dispositivo. Por ejemplo, acceder a la cámara de fotos y tomar una foto. Aquí se muestran las actividades de la aplicación que crean intents, y los datos del Intent. Estos datos pueden especificarse mediante su tipo MIME, prefijo URI (identificador de</w:t>
      </w:r>
      <w:r w:rsidRPr="00556BF0">
        <w:rPr>
          <w:lang w:val="es-ES"/>
        </w:rPr>
        <w:t xml:space="preserve"> recurso), esquema URI (identificador del recurso en forma de esquema mediante su nombre y descripción) o una combinación de estos. Puede especificarse también el host de la URI, el puerto, el tipo MIME...</w:t>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ACTIVITY</w:t>
            </w:r>
          </w:p>
        </w:tc>
        <w:tc>
          <w:tcPr>
            <w:tcW w:w="4320" w:type="dxa"/>
          </w:tcPr>
          <w:p w:rsidR="00E90030" w:rsidRDefault="00556BF0">
            <w:r>
              <w:t>INTENT</w:t>
            </w:r>
          </w:p>
        </w:tc>
      </w:tr>
      <w:tr w:rsidR="00E90030">
        <w:tc>
          <w:tcPr>
            <w:tcW w:w="4320" w:type="dxa"/>
          </w:tcPr>
          <w:p w:rsidR="00E90030" w:rsidRDefault="00E90030"/>
        </w:tc>
        <w:tc>
          <w:tcPr>
            <w:tcW w:w="4320" w:type="dxa"/>
          </w:tcPr>
          <w:p w:rsidR="00E90030" w:rsidRDefault="00E90030"/>
        </w:tc>
      </w:tr>
    </w:tbl>
    <w:p w:rsidR="00E90030" w:rsidRPr="00556BF0" w:rsidRDefault="00556BF0">
      <w:pPr>
        <w:rPr>
          <w:lang w:val="es-ES"/>
        </w:rPr>
      </w:pPr>
      <w:r w:rsidRPr="00556BF0">
        <w:rPr>
          <w:lang w:val="es-ES"/>
        </w:rPr>
        <w:t>(Tiene esta información en for</w:t>
      </w:r>
      <w:r w:rsidRPr="00556BF0">
        <w:rPr>
          <w:lang w:val="es-ES"/>
        </w:rPr>
        <w:t>mato de imagen en /Users/dass/Tools/Results/tables_static/images/EMT_Madrid_v5.0.5_apkpure.com.apk_table_1.png, por si desea una mejor visualización)</w:t>
      </w:r>
    </w:p>
    <w:p w:rsidR="00E90030" w:rsidRPr="00556BF0" w:rsidRDefault="00556BF0">
      <w:pPr>
        <w:pStyle w:val="Ttulo1"/>
        <w:rPr>
          <w:lang w:val="es-ES"/>
        </w:rPr>
      </w:pPr>
      <w:r w:rsidRPr="00556BF0">
        <w:rPr>
          <w:lang w:val="es-ES"/>
        </w:rPr>
        <w:t>Análisis del Manifest</w:t>
      </w:r>
    </w:p>
    <w:p w:rsidR="00E90030" w:rsidRPr="00556BF0" w:rsidRDefault="00556BF0">
      <w:pPr>
        <w:pStyle w:val="Citadestacada"/>
        <w:rPr>
          <w:lang w:val="es-ES"/>
        </w:rPr>
      </w:pPr>
      <w:r w:rsidRPr="00556BF0">
        <w:rPr>
          <w:lang w:val="es-ES"/>
        </w:rPr>
        <w:t>Análisis en detalle del Manifest de la aplicación y sus problemas de seguridad.</w:t>
      </w:r>
    </w:p>
    <w:p w:rsidR="00E90030" w:rsidRPr="00556BF0" w:rsidRDefault="00556BF0">
      <w:pPr>
        <w:rPr>
          <w:lang w:val="es-ES"/>
        </w:rPr>
      </w:pPr>
      <w:r w:rsidRPr="00556BF0">
        <w:rPr>
          <w:lang w:val="es-ES"/>
        </w:rPr>
        <w:t>En u</w:t>
      </w:r>
      <w:r w:rsidRPr="00556BF0">
        <w:rPr>
          <w:lang w:val="es-ES"/>
        </w:rPr>
        <w:t>n apartado de arriba describimos los permisos y módulos a los que accede la aplicación descritos en el Manifest. Pero hay más información en el mismo, que puede ser peligrosa. En este apartado se muestran todos los problemas de seguridad detectados en el m</w:t>
      </w:r>
      <w:r w:rsidRPr="00556BF0">
        <w:rPr>
          <w:lang w:val="es-ES"/>
        </w:rPr>
        <w:t>ismo, entre los que se incluirán algunos posibles problemas de privacidad, sobre todo relacionados con filtros puestos a intents para que pasen desapercibidos o receptores de red. Se incluye una descripción del problema y categorización según su peligro pa</w:t>
      </w:r>
      <w:r w:rsidRPr="00556BF0">
        <w:rPr>
          <w:lang w:val="es-ES"/>
        </w:rPr>
        <w:t>ra el usuario.</w:t>
      </w:r>
    </w:p>
    <w:tbl>
      <w:tblPr>
        <w:tblStyle w:val="Tablaconcuadrcula"/>
        <w:tblW w:w="0" w:type="auto"/>
        <w:tblLayout w:type="fixed"/>
        <w:tblLook w:val="04A0" w:firstRow="1" w:lastRow="0" w:firstColumn="1" w:lastColumn="0" w:noHBand="0" w:noVBand="1"/>
      </w:tblPr>
      <w:tblGrid>
        <w:gridCol w:w="3936"/>
        <w:gridCol w:w="2126"/>
        <w:gridCol w:w="2794"/>
      </w:tblGrid>
      <w:tr w:rsidR="00E90030" w:rsidTr="00556BF0">
        <w:tc>
          <w:tcPr>
            <w:tcW w:w="3936" w:type="dxa"/>
          </w:tcPr>
          <w:p w:rsidR="00E90030" w:rsidRDefault="00556BF0">
            <w:r>
              <w:t>ISSUE</w:t>
            </w:r>
          </w:p>
        </w:tc>
        <w:tc>
          <w:tcPr>
            <w:tcW w:w="2126" w:type="dxa"/>
          </w:tcPr>
          <w:p w:rsidR="00E90030" w:rsidRDefault="00556BF0">
            <w:r>
              <w:t>SEVERITY</w:t>
            </w:r>
          </w:p>
        </w:tc>
        <w:tc>
          <w:tcPr>
            <w:tcW w:w="2794" w:type="dxa"/>
          </w:tcPr>
          <w:p w:rsidR="00E90030" w:rsidRDefault="00556BF0">
            <w:r>
              <w:t>DESCRIPTION</w:t>
            </w:r>
          </w:p>
        </w:tc>
      </w:tr>
      <w:tr w:rsidR="00E90030" w:rsidTr="00556BF0">
        <w:tc>
          <w:tcPr>
            <w:tcW w:w="3936" w:type="dxa"/>
          </w:tcPr>
          <w:p w:rsidR="00E90030" w:rsidRDefault="00E90030"/>
        </w:tc>
        <w:tc>
          <w:tcPr>
            <w:tcW w:w="2126" w:type="dxa"/>
          </w:tcPr>
          <w:p w:rsidR="00E90030" w:rsidRDefault="00E90030"/>
        </w:tc>
        <w:tc>
          <w:tcPr>
            <w:tcW w:w="2794" w:type="dxa"/>
          </w:tcPr>
          <w:p w:rsidR="00E90030" w:rsidRDefault="00E90030"/>
        </w:tc>
      </w:tr>
      <w:tr w:rsidR="00E90030" w:rsidTr="00556BF0">
        <w:tc>
          <w:tcPr>
            <w:tcW w:w="3936" w:type="dxa"/>
          </w:tcPr>
          <w:p w:rsidR="00E90030" w:rsidRDefault="00556BF0">
            <w:r>
              <w:t>Application Data can be Backed up[android:allowBackup=true]</w:t>
            </w:r>
          </w:p>
        </w:tc>
        <w:tc>
          <w:tcPr>
            <w:tcW w:w="2126" w:type="dxa"/>
          </w:tcPr>
          <w:p w:rsidR="00E90030" w:rsidRDefault="00556BF0">
            <w:r>
              <w:t>medium</w:t>
            </w:r>
          </w:p>
        </w:tc>
        <w:tc>
          <w:tcPr>
            <w:tcW w:w="2794" w:type="dxa"/>
          </w:tcPr>
          <w:p w:rsidR="00E90030" w:rsidRDefault="00556BF0">
            <w:r>
              <w:t xml:space="preserve">This flag allows anyone to backup your application data via adb. It allows users who have enabled USB debugging to copy application data off </w:t>
            </w:r>
            <w:r>
              <w:t>of the device.</w:t>
            </w:r>
          </w:p>
        </w:tc>
      </w:tr>
      <w:tr w:rsidR="00E90030" w:rsidTr="00556BF0">
        <w:tc>
          <w:tcPr>
            <w:tcW w:w="3936" w:type="dxa"/>
          </w:tcPr>
          <w:p w:rsidR="00E90030" w:rsidRDefault="00556BF0">
            <w:r>
              <w:t>Activity (com.emtmadrid.emt.appwidgetproviders.configuration.WidgetConfigurationSmall_) is not Protected.An intent-filter exists.</w:t>
            </w:r>
          </w:p>
        </w:tc>
        <w:tc>
          <w:tcPr>
            <w:tcW w:w="2126" w:type="dxa"/>
          </w:tcPr>
          <w:p w:rsidR="00E90030" w:rsidRDefault="00556BF0">
            <w:r>
              <w:t>high</w:t>
            </w:r>
          </w:p>
        </w:tc>
        <w:tc>
          <w:tcPr>
            <w:tcW w:w="2794" w:type="dxa"/>
          </w:tcPr>
          <w:p w:rsidR="00E90030" w:rsidRDefault="00556BF0">
            <w:r>
              <w:t>An Activity is found to be shared with other apps on the device therefore leaving it accessible to any ot</w:t>
            </w:r>
            <w:r>
              <w:t>her application on the device. The presence of intent-filter indicates that the Activity is explicitly exported.</w:t>
            </w:r>
          </w:p>
        </w:tc>
      </w:tr>
      <w:tr w:rsidR="00E90030" w:rsidTr="00556BF0">
        <w:tc>
          <w:tcPr>
            <w:tcW w:w="3936" w:type="dxa"/>
          </w:tcPr>
          <w:p w:rsidR="00E90030" w:rsidRDefault="00556BF0">
            <w:r>
              <w:t>Activity (com.emtmadrid.emt.appwidgetproviders.configuration.WidgetConfigurationMedium_) is not Protected.An intent-filter exists.</w:t>
            </w:r>
          </w:p>
        </w:tc>
        <w:tc>
          <w:tcPr>
            <w:tcW w:w="2126" w:type="dxa"/>
          </w:tcPr>
          <w:p w:rsidR="00E90030" w:rsidRDefault="00556BF0">
            <w:r>
              <w:t>high</w:t>
            </w:r>
          </w:p>
        </w:tc>
        <w:tc>
          <w:tcPr>
            <w:tcW w:w="2794" w:type="dxa"/>
          </w:tcPr>
          <w:p w:rsidR="00E90030" w:rsidRDefault="00556BF0">
            <w:r>
              <w:t>An Act</w:t>
            </w:r>
            <w:r>
              <w:t>ivity is found to be shared with other apps on the device therefore leaving it accessible to any other application on the device. The presence of intent-filter indicates that the Activity is explicitly exported.</w:t>
            </w:r>
          </w:p>
        </w:tc>
      </w:tr>
      <w:tr w:rsidR="00E90030" w:rsidTr="00556BF0">
        <w:tc>
          <w:tcPr>
            <w:tcW w:w="3936" w:type="dxa"/>
          </w:tcPr>
          <w:p w:rsidR="00E90030" w:rsidRDefault="00556BF0">
            <w:r>
              <w:t>Activity (com.emtmadrid.emt.appwidgetprovid</w:t>
            </w:r>
            <w:r>
              <w:t>ers.configuration.WidgetConfigurationAudio_) is not Protected.An intent-filter exists.</w:t>
            </w:r>
          </w:p>
        </w:tc>
        <w:tc>
          <w:tcPr>
            <w:tcW w:w="2126" w:type="dxa"/>
          </w:tcPr>
          <w:p w:rsidR="00E90030" w:rsidRDefault="00556BF0">
            <w:r>
              <w:t>high</w:t>
            </w:r>
          </w:p>
        </w:tc>
        <w:tc>
          <w:tcPr>
            <w:tcW w:w="2794" w:type="dxa"/>
          </w:tcPr>
          <w:p w:rsidR="00E90030" w:rsidRDefault="00556BF0">
            <w:r>
              <w:t>An Activity is found to be shared with other apps on the device therefore leaving it accessible to any other application on the device. The presence of intent-filte</w:t>
            </w:r>
            <w:r>
              <w:t>r indicates that the Activity is explicitly exported.</w:t>
            </w:r>
          </w:p>
        </w:tc>
      </w:tr>
      <w:tr w:rsidR="00E90030" w:rsidTr="00556BF0">
        <w:tc>
          <w:tcPr>
            <w:tcW w:w="3936" w:type="dxa"/>
          </w:tcPr>
          <w:p w:rsidR="00E90030" w:rsidRDefault="00556BF0">
            <w:r>
              <w:t>Broadcast Receiver (com.emtmadrid.emt.services.ServiceAutoLauncher) is not Protected.An intent-filter exists.</w:t>
            </w:r>
          </w:p>
        </w:tc>
        <w:tc>
          <w:tcPr>
            <w:tcW w:w="2126" w:type="dxa"/>
          </w:tcPr>
          <w:p w:rsidR="00E90030" w:rsidRDefault="00556BF0">
            <w:r>
              <w:t>high</w:t>
            </w:r>
          </w:p>
        </w:tc>
        <w:tc>
          <w:tcPr>
            <w:tcW w:w="2794" w:type="dxa"/>
          </w:tcPr>
          <w:p w:rsidR="00E90030" w:rsidRDefault="00556BF0">
            <w:r>
              <w:t>A Broadcast Receiver is found to be shared with other apps on the device therefore lea</w:t>
            </w:r>
            <w:r>
              <w:t>ving it accessible to any other application on the device. The presence of intent-filter indicates that the Broadcast Receiver is explicitly exported.</w:t>
            </w:r>
          </w:p>
        </w:tc>
      </w:tr>
      <w:tr w:rsidR="00E90030" w:rsidTr="00556BF0">
        <w:tc>
          <w:tcPr>
            <w:tcW w:w="3936" w:type="dxa"/>
          </w:tcPr>
          <w:p w:rsidR="00E90030" w:rsidRDefault="00556BF0">
            <w:r>
              <w:t>Broadcast Receiver (com.emtmadrid.emt.services.ServiceProActiveAutoLauncher) is not Protected.An intent-</w:t>
            </w:r>
            <w:r>
              <w:t>filter exists.</w:t>
            </w:r>
          </w:p>
        </w:tc>
        <w:tc>
          <w:tcPr>
            <w:tcW w:w="2126" w:type="dxa"/>
          </w:tcPr>
          <w:p w:rsidR="00E90030" w:rsidRDefault="00556BF0">
            <w:r>
              <w:t>high</w:t>
            </w:r>
          </w:p>
        </w:tc>
        <w:tc>
          <w:tcPr>
            <w:tcW w:w="2794" w:type="dxa"/>
          </w:tcPr>
          <w:p w:rsidR="00E90030" w:rsidRDefault="00556BF0">
            <w:r>
              <w:t xml:space="preserve">A Broadcast Receiver is found to be shared with other apps on the device therefore leaving it </w:t>
            </w:r>
            <w:r>
              <w:lastRenderedPageBreak/>
              <w:t>accessible to any other application on the device. The presence of intent-filter indicates that the Broadcast Receiver is explicitly exported.</w:t>
            </w:r>
          </w:p>
        </w:tc>
      </w:tr>
      <w:tr w:rsidR="00E90030" w:rsidTr="00556BF0">
        <w:tc>
          <w:tcPr>
            <w:tcW w:w="3936" w:type="dxa"/>
          </w:tcPr>
          <w:p w:rsidR="00E90030" w:rsidRDefault="00556BF0">
            <w:r>
              <w:lastRenderedPageBreak/>
              <w:t>Broadcast Receiver (com.emtmadrid.emt.appwidgetproviders.widgetslist.WidgetMediumListProvider) is not Protected.An intent-filter exists.</w:t>
            </w:r>
          </w:p>
        </w:tc>
        <w:tc>
          <w:tcPr>
            <w:tcW w:w="2126" w:type="dxa"/>
          </w:tcPr>
          <w:p w:rsidR="00E90030" w:rsidRDefault="00556BF0">
            <w:r>
              <w:t>high</w:t>
            </w:r>
          </w:p>
        </w:tc>
        <w:tc>
          <w:tcPr>
            <w:tcW w:w="2794" w:type="dxa"/>
          </w:tcPr>
          <w:p w:rsidR="00E90030" w:rsidRDefault="00556BF0">
            <w:r>
              <w:t xml:space="preserve">A Broadcast Receiver is found to be shared with other apps on the device therefore leaving it accessible to any </w:t>
            </w:r>
            <w:r>
              <w:t>other application on the device. The presence of intent-filter indicates that the Broadcast Receiver is explicitly exported.</w:t>
            </w:r>
          </w:p>
        </w:tc>
      </w:tr>
      <w:tr w:rsidR="00E90030" w:rsidTr="00556BF0">
        <w:tc>
          <w:tcPr>
            <w:tcW w:w="3936" w:type="dxa"/>
          </w:tcPr>
          <w:p w:rsidR="00E90030" w:rsidRDefault="00556BF0">
            <w:r>
              <w:t>Activity (com.emtmadrid.emt.appwidgetproviders.configuration.WidgetConfigurationMediumLis_) is not Protected.An intent-filter exis</w:t>
            </w:r>
            <w:r>
              <w:t>ts.</w:t>
            </w:r>
          </w:p>
        </w:tc>
        <w:tc>
          <w:tcPr>
            <w:tcW w:w="2126" w:type="dxa"/>
          </w:tcPr>
          <w:p w:rsidR="00E90030" w:rsidRDefault="00556BF0">
            <w:r>
              <w:t>high</w:t>
            </w:r>
          </w:p>
        </w:tc>
        <w:tc>
          <w:tcPr>
            <w:tcW w:w="2794" w:type="dxa"/>
          </w:tcPr>
          <w:p w:rsidR="00E90030" w:rsidRDefault="00556BF0">
            <w:r>
              <w:t>An Activity is found to be shared with other apps on the device therefore leaving it accessible to any other application on the device. The presence of intent-filter indicates that the Activity is explicitly exported.</w:t>
            </w:r>
          </w:p>
        </w:tc>
      </w:tr>
      <w:tr w:rsidR="00E90030" w:rsidTr="00556BF0">
        <w:tc>
          <w:tcPr>
            <w:tcW w:w="3936" w:type="dxa"/>
          </w:tcPr>
          <w:p w:rsidR="00E90030" w:rsidRDefault="00556BF0">
            <w:r>
              <w:t>Broadcast Receiver (com.emtm</w:t>
            </w:r>
            <w:r>
              <w:t>adrid.emt.appwidgetproviders.widgetslist.WidgetSmallListProvider) is not Protected.An intent-filter exists.</w:t>
            </w:r>
          </w:p>
        </w:tc>
        <w:tc>
          <w:tcPr>
            <w:tcW w:w="2126" w:type="dxa"/>
          </w:tcPr>
          <w:p w:rsidR="00E90030" w:rsidRDefault="00556BF0">
            <w:r>
              <w:t>high</w:t>
            </w:r>
          </w:p>
        </w:tc>
        <w:tc>
          <w:tcPr>
            <w:tcW w:w="2794" w:type="dxa"/>
          </w:tcPr>
          <w:p w:rsidR="00E90030" w:rsidRDefault="00556BF0">
            <w:r>
              <w:t>A Broadcast Receiver is found to be shared with other apps on the device therefore leaving it accessible to any other application on the device</w:t>
            </w:r>
            <w:r>
              <w:t>. The presence of intent-filter indicates that the Broadcast Receiver is explicitly exported.</w:t>
            </w:r>
          </w:p>
        </w:tc>
      </w:tr>
      <w:tr w:rsidR="00E90030" w:rsidTr="00556BF0">
        <w:tc>
          <w:tcPr>
            <w:tcW w:w="3936" w:type="dxa"/>
          </w:tcPr>
          <w:p w:rsidR="00E90030" w:rsidRDefault="00556BF0">
            <w:r>
              <w:t>Activity (com.emtmadrid.emt.appwidgetproviders.configuration.WidgetConfigurationSmallList_) is not Protected.An intent-filter exists.</w:t>
            </w:r>
          </w:p>
        </w:tc>
        <w:tc>
          <w:tcPr>
            <w:tcW w:w="2126" w:type="dxa"/>
          </w:tcPr>
          <w:p w:rsidR="00E90030" w:rsidRDefault="00556BF0">
            <w:r>
              <w:t>high</w:t>
            </w:r>
          </w:p>
        </w:tc>
        <w:tc>
          <w:tcPr>
            <w:tcW w:w="2794" w:type="dxa"/>
          </w:tcPr>
          <w:p w:rsidR="00E90030" w:rsidRDefault="00556BF0">
            <w:r>
              <w:t>An Activity is found t</w:t>
            </w:r>
            <w:r>
              <w:t>o be shared with other apps on the device therefore leaving it accessible to any other application on the device. The presence of intent-filter indicates that the Activity is explicitly exported.</w:t>
            </w:r>
          </w:p>
        </w:tc>
      </w:tr>
      <w:tr w:rsidR="00E90030" w:rsidTr="00556BF0">
        <w:tc>
          <w:tcPr>
            <w:tcW w:w="3936" w:type="dxa"/>
          </w:tcPr>
          <w:p w:rsidR="00E90030" w:rsidRDefault="00556BF0">
            <w:r>
              <w:t>Broadcast Receiver (com.emtmadrid.emt.appwidgetproviders.wi</w:t>
            </w:r>
            <w:r>
              <w:t>dgetslist.WidgetAudioListProvider) is not Protected.An intent-filter exists.</w:t>
            </w:r>
          </w:p>
        </w:tc>
        <w:tc>
          <w:tcPr>
            <w:tcW w:w="2126" w:type="dxa"/>
          </w:tcPr>
          <w:p w:rsidR="00E90030" w:rsidRDefault="00556BF0">
            <w:r>
              <w:t>high</w:t>
            </w:r>
          </w:p>
        </w:tc>
        <w:tc>
          <w:tcPr>
            <w:tcW w:w="2794" w:type="dxa"/>
          </w:tcPr>
          <w:p w:rsidR="00E90030" w:rsidRDefault="00556BF0">
            <w:r>
              <w:t xml:space="preserve">A Broadcast Receiver is found to be shared with other apps on the device therefore leaving it accessible to any other </w:t>
            </w:r>
            <w:r>
              <w:lastRenderedPageBreak/>
              <w:t>application on the device. The presence of intent-filter</w:t>
            </w:r>
            <w:r>
              <w:t xml:space="preserve"> indicates that the Broadcast Receiver is explicitly exported.</w:t>
            </w:r>
          </w:p>
        </w:tc>
      </w:tr>
      <w:tr w:rsidR="00E90030" w:rsidTr="00556BF0">
        <w:tc>
          <w:tcPr>
            <w:tcW w:w="3936" w:type="dxa"/>
          </w:tcPr>
          <w:p w:rsidR="00E90030" w:rsidRDefault="00556BF0">
            <w:r>
              <w:lastRenderedPageBreak/>
              <w:t>Activity (com.emtmadrid.emt.appwidgetproviders.configuration.WidgetConfigurationAudioList_) is not Protected.An intent-filter exists.</w:t>
            </w:r>
          </w:p>
        </w:tc>
        <w:tc>
          <w:tcPr>
            <w:tcW w:w="2126" w:type="dxa"/>
          </w:tcPr>
          <w:p w:rsidR="00E90030" w:rsidRDefault="00556BF0">
            <w:r>
              <w:t>high</w:t>
            </w:r>
          </w:p>
        </w:tc>
        <w:tc>
          <w:tcPr>
            <w:tcW w:w="2794" w:type="dxa"/>
          </w:tcPr>
          <w:p w:rsidR="00E90030" w:rsidRDefault="00556BF0">
            <w:r>
              <w:t xml:space="preserve">An Activity is found to be shared with other apps on </w:t>
            </w:r>
            <w:r>
              <w:t>the device therefore leaving it accessible to any other application on the device. The presence of intent-filter indicates that the Activity is explicitly exported.</w:t>
            </w:r>
          </w:p>
        </w:tc>
      </w:tr>
    </w:tbl>
    <w:p w:rsidR="00E90030" w:rsidRPr="00556BF0" w:rsidRDefault="00556BF0">
      <w:pPr>
        <w:rPr>
          <w:lang w:val="es-ES"/>
        </w:rPr>
      </w:pPr>
      <w:r w:rsidRPr="00556BF0">
        <w:rPr>
          <w:lang w:val="es-ES"/>
        </w:rPr>
        <w:t>(Tiene esta información en formato de imagen en /Users/dass/Tools/Results/tables_static/im</w:t>
      </w:r>
      <w:r w:rsidRPr="00556BF0">
        <w:rPr>
          <w:lang w:val="es-ES"/>
        </w:rPr>
        <w:t>ages/EMT_Madrid_v5.0.5_apkpure.com.apk_table_2.png, por si desea una mejor visualización)</w:t>
      </w:r>
    </w:p>
    <w:p w:rsidR="00E90030" w:rsidRPr="00556BF0" w:rsidRDefault="00556BF0">
      <w:pPr>
        <w:pStyle w:val="Ttulo1"/>
        <w:rPr>
          <w:lang w:val="es-ES"/>
        </w:rPr>
      </w:pPr>
      <w:r w:rsidRPr="00556BF0">
        <w:rPr>
          <w:lang w:val="es-ES"/>
        </w:rPr>
        <w:t>Análisis del código</w:t>
      </w:r>
    </w:p>
    <w:p w:rsidR="00E90030" w:rsidRPr="00556BF0" w:rsidRDefault="00556BF0">
      <w:pPr>
        <w:pStyle w:val="Citadestacada"/>
        <w:rPr>
          <w:lang w:val="es-ES"/>
        </w:rPr>
      </w:pPr>
      <w:r w:rsidRPr="00556BF0">
        <w:rPr>
          <w:lang w:val="es-ES"/>
        </w:rPr>
        <w:t>Análisis estático del código com MobSF que detecta problemas de privacidad y seguridad declarados en el mismo.</w:t>
      </w:r>
    </w:p>
    <w:p w:rsidR="00E90030" w:rsidRPr="00556BF0" w:rsidRDefault="00556BF0">
      <w:pPr>
        <w:rPr>
          <w:lang w:val="es-ES"/>
        </w:rPr>
      </w:pPr>
      <w:r w:rsidRPr="00556BF0">
        <w:rPr>
          <w:lang w:val="es-ES"/>
        </w:rPr>
        <w:t>Resultado de analizar de forma está</w:t>
      </w:r>
      <w:r w:rsidRPr="00556BF0">
        <w:rPr>
          <w:lang w:val="es-ES"/>
        </w:rPr>
        <w:t>tica (fuera del entorno de ejecución de la aplicación) el código puro de la misma. Esta parte puede revelar información enviada a logs, consultas a bases de datos, escritura a almacenamiento externo... Se indica asimismo la clase del código en que ocurre e</w:t>
      </w:r>
      <w:r w:rsidRPr="00556BF0">
        <w:rPr>
          <w:lang w:val="es-ES"/>
        </w:rPr>
        <w:t>l problema detectado.</w:t>
      </w:r>
    </w:p>
    <w:tbl>
      <w:tblPr>
        <w:tblStyle w:val="Tablaconcuadrcula"/>
        <w:tblW w:w="0" w:type="auto"/>
        <w:tblLook w:val="04A0" w:firstRow="1" w:lastRow="0" w:firstColumn="1" w:lastColumn="0" w:noHBand="0" w:noVBand="1"/>
      </w:tblPr>
      <w:tblGrid>
        <w:gridCol w:w="1322"/>
        <w:gridCol w:w="896"/>
        <w:gridCol w:w="6638"/>
      </w:tblGrid>
      <w:tr w:rsidR="00E90030">
        <w:tc>
          <w:tcPr>
            <w:tcW w:w="2880" w:type="dxa"/>
          </w:tcPr>
          <w:p w:rsidR="00E90030" w:rsidRDefault="00556BF0">
            <w:r>
              <w:t>ISSUE</w:t>
            </w:r>
          </w:p>
        </w:tc>
        <w:tc>
          <w:tcPr>
            <w:tcW w:w="2880" w:type="dxa"/>
          </w:tcPr>
          <w:p w:rsidR="00E90030" w:rsidRDefault="00556BF0">
            <w:r>
              <w:t>SEVERITY</w:t>
            </w:r>
          </w:p>
        </w:tc>
        <w:tc>
          <w:tcPr>
            <w:tcW w:w="2880" w:type="dxa"/>
          </w:tcPr>
          <w:p w:rsidR="00E90030" w:rsidRDefault="00556BF0">
            <w:r>
              <w:t>FILES</w:t>
            </w:r>
          </w:p>
        </w:tc>
      </w:tr>
      <w:tr w:rsidR="00E90030">
        <w:tc>
          <w:tcPr>
            <w:tcW w:w="2880" w:type="dxa"/>
          </w:tcPr>
          <w:p w:rsidR="00E90030" w:rsidRDefault="00E90030"/>
        </w:tc>
        <w:tc>
          <w:tcPr>
            <w:tcW w:w="2880" w:type="dxa"/>
          </w:tcPr>
          <w:p w:rsidR="00E90030" w:rsidRDefault="00E90030"/>
        </w:tc>
        <w:tc>
          <w:tcPr>
            <w:tcW w:w="2880" w:type="dxa"/>
          </w:tcPr>
          <w:p w:rsidR="00E90030" w:rsidRDefault="00E90030"/>
        </w:tc>
      </w:tr>
      <w:tr w:rsidR="00E90030">
        <w:tc>
          <w:tcPr>
            <w:tcW w:w="2880" w:type="dxa"/>
          </w:tcPr>
          <w:p w:rsidR="00E90030" w:rsidRDefault="00556BF0">
            <w:r>
              <w:t>The App logs information. Sensitive information should never be logged.</w:t>
            </w:r>
          </w:p>
        </w:tc>
        <w:tc>
          <w:tcPr>
            <w:tcW w:w="2880" w:type="dxa"/>
          </w:tcPr>
          <w:p w:rsidR="00E90030" w:rsidRDefault="00556BF0">
            <w:r>
              <w:t>info</w:t>
            </w:r>
          </w:p>
        </w:tc>
        <w:tc>
          <w:tcPr>
            <w:tcW w:w="2880" w:type="dxa"/>
          </w:tcPr>
          <w:p w:rsidR="00E90030" w:rsidRDefault="00556BF0">
            <w:r>
              <w:t>uk/co/senab/photoview/PhotoViewAttacher.java  uk/co/senab/photoview/gestures/CupcakeGestureDetector.java  uk/co/senab/photoview/log</w:t>
            </w:r>
            <w:r>
              <w:t>/LoggerDefault.java  me/dm7/barcodescanner/core/CameraPreview.java  io/nlopez/smartlocation/ActivityDetectionRequester.java  io/nlopez/smartlocation/ActivityDetectionRemover.java  io/nlopez/smartlocation/SmartLocationService.java  io/nlopez/smartlocation/S</w:t>
            </w:r>
            <w:r>
              <w:t>martLocation.java  org/androidannotations/api/ViewServer.java  org/androidannotations/api/BackgroundExecutor.java  org/androidannotations/api/sharedpreferences/SetXmlSerializer.java  org/xmlpull/v1/XmlPullParserException.java  org/kobjects/pim/PimParser.ja</w:t>
            </w:r>
            <w:r>
              <w:t xml:space="preserve">va  org/kobjects/mime/Decoder.java  org/kobjects/crypt/Crypt.java  org/kxml2/io/KXmlParser.java  com/readystatesoftware/sqliteasset/Utils.java  </w:t>
            </w:r>
            <w:r>
              <w:lastRenderedPageBreak/>
              <w:t>com/readystatesoftware/sqliteasset/VersionComparator.java  com/readystatesoftware/sqliteasset/SQLiteAssetHelper.</w:t>
            </w:r>
            <w:r>
              <w:t>java  com/malcom/library/android/ClassFromPackage.java  com/malcom/library/android/AdWhirlAdapter.java  com/malcom/library/android/MalcomActivityLifecycleCallbacks.java  com/malcom/library/android/module/core/MCMCoreAdapter.java  com/malcom/library/android</w:t>
            </w:r>
            <w:r>
              <w:t>/module/campaign/MCMCampaignAdapter.java  com/malcom/library/android/module/campaign/MCMCampaignBannerView.java  com/malcom/library/android/module/campaign/MCMCampaignAsyncTasks.java  com/malcom/library/android/module/config/ConfigurationUtils.java  com/ma</w:t>
            </w:r>
            <w:r>
              <w:t>lcom/library/android/module/config/Configuration.java  com/malcom/library/android/module/config/MCMConfigManager.java  com/malcom/library/android/module/notifications/DefaultDialogNotificationHandler.java  com/malcom/library/android/module/notifications/MC</w:t>
            </w:r>
            <w:r>
              <w:t>MNotificationModule.java  com/malcom/library/android/module/notifications/gcm/MalcomServerUtilities.java  com/malcom/library/android/module/notifications/gcm/GCMIntentService.java  com/malcom/library/android/module/notifications/gcm/MalcomNotificationRecei</w:t>
            </w:r>
            <w:r>
              <w:t>ver.java  com/malcom/library/android/module/notifications/services/PendingAcksDeliveryService.java  com/malcom/library/android/module/stats/MCMStats.java  com/malcom/library/android/module/stats/services/PendingBeaconsDeliveryService.java  com/malcom/libra</w:t>
            </w:r>
            <w:r>
              <w:t>ry/android/utils/MalcomHttpOperations.java  com/malcom/library/android/utils/LocationUtils.java  com/malcom/library/android/utils/ToolBox.java  com/emtmadrid/emt/MainActivity.java  com/emtmadrid/emt/nfcmario/ReadCardWS.java  com/emtmadrid/emt/services/Geof</w:t>
            </w:r>
            <w:r>
              <w:t>enceService.java  com/emtmadrid/emt/nfcold/WebServices.java  com/emtmadrid/emt/fragments/LineInformationFragment.java  com/emtmadrid/emt/fragments/NoticeArrivalFragment.java  com/emtmadrid/emt/fragments/NewSuggestionsFragment.java  com/emtmadrid/emt/helper</w:t>
            </w:r>
            <w:r>
              <w:t>s/EMTBackupAgent.java  com/emtmadrid/emt/logic/base/BaseEmtMediaLogic.java  com/emtmadrid/emt/operations/EmtServiceOperations.java  com/emtmadrid/emt/customlogic/FavoritesLogic.java  com/emtmadrid/emt/activities/QRActivity.java  com/smartadserver/android/l</w:t>
            </w:r>
            <w:r>
              <w:t xml:space="preserve">ibrary/util/SASUtil.java  com/mobeta/android/dslv/DragSortListView.java  </w:t>
            </w:r>
            <w:r>
              <w:lastRenderedPageBreak/>
              <w:t>com/github/snowdream/android/util/Log2File.java  com/github/snowdream/android/util/Log.java  com/loopj/android/http/LogHandler.java  com/nineoldandroids/animation/PropertyValuesHolder</w:t>
            </w:r>
            <w:r>
              <w:t>.java  com/connecthings/utils/Timer.java  com/connecthings/adtag/AdtagInitializer.java  com/connecthings/adtag/sqlite/AdtagSQLiteOpenHelperOption.java  com/connecthings/adtag/sqlite/AdtagSQLiteOpenHelperFactory.java  com/connecthings/adtag/sqlite/AdtagDaoA</w:t>
            </w:r>
            <w:r>
              <w:t>ccess.java  com/connecthings/adtag/sdk/FragmentAdtagContentAsker.java  com/connecthings/adtag/analytics/AdtagLogsManager.java  com/connecthings/adtag/analytics/sqlite/CtLogDao.java  com/connecthings/adtag/analytics/upload/UploadHandlerLog.java  com/connect</w:t>
            </w:r>
            <w:r>
              <w:t>hings/adtag/analytics/model/AdtagLogData.java  com/connecthings/adtag/url/RedirectAccessToPoiActivityDefault.java  com/connecthings/adtag/handler/ResponseHandlerCompany.java  com/connecthings/adtag/handler/UploadHandlerAccessIdentifiers.java  com/connecthi</w:t>
            </w:r>
            <w:r>
              <w:t>ngs/adtag/handler/ResponseHandlerFindResult.java  com/connecthings/adtag/handler/ResponseHandlerMultimediaToDb.java  com/connecthings/adtag/handler/GsonDeserializePoiToCv.java  com/connecthings/adtag/handler/ResponseHandlerAdtagContent.java  com/connecthin</w:t>
            </w:r>
            <w:r>
              <w:t>gs/adtag/handler/ResponseHandlerPoiTableFieldsManagement.java  com/connecthings/adtag/handler/GsonDeserializeAccessToCv.java  com/connecthings/adtag/model/AdtagPoiTableFieldsManagement.java  com/connecthings/adtag/model/AdtagUserConnect.java  com/connecthi</w:t>
            </w:r>
            <w:r>
              <w:t>ngs/adtag/model/sdk/BeaconContent.java  com/connecthings/adtag/nfc/FragmentNfcAdtagContentAsker.java  com/connecthings/adtag/asyncTask/AdtagPoiLoader.java  com/connecthings/adtag/asyncTask/DoBeforeConnection/DoAddTokenBeforeConnection.java  com/connecthing</w:t>
            </w:r>
            <w:r>
              <w:t>s/util/IOUtilities.java  com/connecthings/util/Utils.java  com/connecthings/util/Log.java  com/connecthings/util/BitmapUtils.java  com/connecthings/util/cache/MemoryCache.java  com/connecthings/util/json/GsonStreamingParser.java  com/connecthings/util/shar</w:t>
            </w:r>
            <w:r>
              <w:t>edpreferences/SharedPreferencesManager.java  com/connecthings/util/file/FileUtils.java  com/connecthings/util/file/FileManager.java  com/connecthings/util/cipher/ManageCipher.java  com/connecthings/util/connection/NoSSLv3SocketFactory.java  com/connecthing</w:t>
            </w:r>
            <w:r>
              <w:t xml:space="preserve">s/util/connection/ConnectorAfterFroyo.java  com/connecthings/util/connection/async/DoActionConnection.java  com/connecthings/util/connection/model/UserConnect.java  com/connecthings/util/service/ServiceMessenger.java  </w:t>
            </w:r>
            <w:r>
              <w:lastRenderedPageBreak/>
              <w:t>com/connecthings/util/service/IntentSe</w:t>
            </w:r>
            <w:r>
              <w:t>rviceMessenger.java  com/connecthings/util/service/LocationServiceMessenger.java  com/connecthings/util/handler/ResponseHandlerHashMap.java  com/connecthings/util/handler/ResponseHandlerString.java  com/connecthings/util/sqlBridge/SQLiteOpenHelperAction.ja</w:t>
            </w:r>
            <w:r>
              <w:t>va  com/connecthings/util/sqlBridge/SQLiteDaoFactory.java  com/connecthings/util/sqlBridge/SQLiteOpenHelperFactoryImpl.java  com/connecthings/util/sqlBridge/SQLiteDao.java  com/connecthings/util/adapter/ArrayAdapterWithAsyncElements.java  com/connecthings/</w:t>
            </w:r>
            <w:r>
              <w:t>util/adapter/CursorAdapterWithAsyncElements.java  com/connecthings/util/nfc/NfcManager.java  com/connecthings/util/asyncTask/FetchHandler.java  com/connecthings/util/asyncTask/SimpleLoader.java  com/connecthings/util/asyncTask/AsyncTaskCancelableWithListen</w:t>
            </w:r>
            <w:r>
              <w:t>ers.java  com/connecthings/util/asyncTask/AsyncTaskHelper.java  com/connecthings/util/asyncTask/AsyncTaskCancelableDoAction.java  com/connecthings/util/asyncTask/SimpleLoaderDoAction.java  com/doomonafireball/betterpickers/datepicker/DatePickerBuilder.java</w:t>
            </w:r>
            <w:r>
              <w:t xml:space="preserve">  com/doomonafireball/betterpickers/calendardatepicker/CalendarDatePickerDialog.java  com/doomonafireball/betterpickers/calendardatepicker/DayPickerView.java  com/doomonafireball/betterpickers/calendardatepicker/SimpleMonthAdapter.java  com/doomonafireball</w:t>
            </w:r>
            <w:r>
              <w:t>/betterpickers/radialtimepicker/AmPmCirclesView.java  com/doomonafireball/betterpickers/radialtimepicker/CircleView.java  com/doomonafireball/betterpickers/radialtimepicker/RadialPickerLayout.java  com/doomonafireball/betterpickers/radialtimepicker/RadialS</w:t>
            </w:r>
            <w:r>
              <w:t>electorView.java  com/doomonafireball/betterpickers/radialtimepicker/RadialTimePickerDialog.java  com/doomonafireball/betterpickers/radialtimepicker/RadialTextsView.java  com/doomonafireball/betterpickers/timepicker/TimePickerBuilder.java  com/doomonafireb</w:t>
            </w:r>
            <w:r>
              <w:t>all/betterpickers/recurrencepicker/RecurrencePickerDialog.java  com/doomonafireball/betterpickers/recurrencepicker/EventRecurrence.java  com/doomonafireball/betterpickers/timezonepicker/TimeZoneInfo.java  com/doomonafireball/betterpickers/timezonepicker/Ti</w:t>
            </w:r>
            <w:r>
              <w:t xml:space="preserve">meZoneData.java  com/doomonafireball/betterpickers/timezonepicker/TimeZonePickerUtils.java  </w:t>
            </w:r>
            <w:r>
              <w:lastRenderedPageBreak/>
              <w:t>com/doomonafireball/betterpickers/timezonepicker/TimeZoneFilterTypeAdapter.java  com/doomonafireball/betterpickers/numberpicker/NumberPickerBuilder.java  com/doomon</w:t>
            </w:r>
            <w:r>
              <w:t>afireball/betterpickers/hmspicker/HmsPickerBuilder.java  com/doomonafireball/betterpickers/expirationpicker/ExpirationPickerBuilder.java  com/gigigo/smartadserverv2/SmartAdServer.java  com/gigigo/smartadserverv2/SASV2Log.java  com/gigigo/smartadserverv2/SA</w:t>
            </w:r>
            <w:r>
              <w:t>SV2Configurations.java  com/gigigo/smartadserverv2/controls/SASV2Video2.java  com/gigigo/smartadserverv2/controls/SASV2Interstitial.java  com/gigigo/smartadserverv2/controls/SASV2Timer.java  com/gigigo/smartadserverv2/controls/SASV2Banner.java  com/gigigo/</w:t>
            </w:r>
            <w:r>
              <w:t>smartadserverv2/controls/SASV2Video.java  com/gigigo/smartadserverv2/controls/SASActiveControl.java  com/gigigo/smartadserverv2/controls/SASV2Exception.java  com/gigigo/smartadserverv2/testActivity/SASInterstitialActivity.java  com/gigigo/smartadserverv2/t</w:t>
            </w:r>
            <w:r>
              <w:t>estActivity/SASBannerActivity.java  com/gigigo/smartadserverv2/testActivity/SASVideoActivity.java  com/nostra13/universalimageloader/cache/disc/impl/ext/DiskLruCache.java  com/adwhirl/AdWhirlLayout.java  com/adwhirl/AdWhirlManager.java  com/adwhirl/adapter</w:t>
            </w:r>
            <w:r>
              <w:t>s/EventAdapter.java  com/adwhirl/adapters/CustomAdapter.java  com/adwhirl/adapters/GenericAdapter.java  com/adwhirl/adapters/AdWhirlAdapter.java  com/chocodev/chocolib/list/CBaseAdapter.java  com/chocodev/chocolib/list/CBaseRecyclerViewAdapter.java  com/ch</w:t>
            </w:r>
            <w:r>
              <w:t>ocodev/chocolib/list/CBaseSpinnerAdapter.java  cz/msebera/android/httpclient/impl/conn/DefaultClientConnection.java  cz/msebera/android/httpclient/extras/PRNGFixes.java  cz/msebera/android/httpclient/extras/HttpClientAndroidLog.java</w:t>
            </w:r>
          </w:p>
        </w:tc>
      </w:tr>
      <w:tr w:rsidR="00E90030">
        <w:tc>
          <w:tcPr>
            <w:tcW w:w="2880" w:type="dxa"/>
          </w:tcPr>
          <w:p w:rsidR="00E90030" w:rsidRDefault="00556BF0">
            <w:r>
              <w:lastRenderedPageBreak/>
              <w:t>Files may contain hard</w:t>
            </w:r>
            <w:r>
              <w:t>coded sensitive informations like usernames, passwords, keys etc.</w:t>
            </w:r>
          </w:p>
        </w:tc>
        <w:tc>
          <w:tcPr>
            <w:tcW w:w="2880" w:type="dxa"/>
          </w:tcPr>
          <w:p w:rsidR="00E90030" w:rsidRDefault="00556BF0">
            <w:r>
              <w:t>high</w:t>
            </w:r>
          </w:p>
        </w:tc>
        <w:tc>
          <w:tcPr>
            <w:tcW w:w="2880" w:type="dxa"/>
          </w:tcPr>
          <w:p w:rsidR="00E90030" w:rsidRDefault="00556BF0">
            <w:r>
              <w:t>io/nlopez/smartlocation/SmartLocationService.java  io/nlopez/smartlocation/ActivityRecognitionService.java  io/nlopez/smartlocation/SmartLocation.java  io/nlopez/smartlocation/ActivityR</w:t>
            </w:r>
            <w:r>
              <w:t>ecognitionConstants.java  com/malcom/library/android/module/core/MCMCoreAdapter.java  com/malcom/library/android/module/notifications/MCMNotificationModule.java  com/malcom/library/android/module/notifications/gcm/MalcomServerUtilities.java  com/malcom/lib</w:t>
            </w:r>
            <w:r>
              <w:t>rary/android/utils/LocationUtils.java  com/emtmadrid/emt/Const.java  com/emtmadrid/emt/helpers/EMTBackupAgent.java  com/emtmadrid/emt/model/dao/GetRouteLinesRouteRequestDAO.java  com/emtmadrid/emt/model/dao/GetNodesLinesRequestDAO.java  com/emtmadrid/emt/m</w:t>
            </w:r>
            <w:r>
              <w:t xml:space="preserve">odel/dao/SuggestionRequestDAO.java  </w:t>
            </w:r>
            <w:r>
              <w:lastRenderedPageBreak/>
              <w:t>com/emtmadrid/emt/model/dao/GetPointsOfInterestTypesRequestDAO.java  com/emtmadrid/emt/model/dao/GetStreetRequestDAO.java  com/emtmadrid/emt/model/dao/GetInfoLineExtendRequestDAO.java  com/emtmadrid/emt/model/dao/LogonAp</w:t>
            </w:r>
            <w:r>
              <w:t>pWithWorkstationRequestDAO.java  com/emtmadrid/emt/model/dao/GetStreetRouteRequestDAO.java  com/emtmadrid/emt/model/dao/GetEstimatesIncidentRequestDAO.java  com/emtmadrid/emt/model/dao/GetStopsLineRequestDAO.java  com/emtmadrid/emt/model/dao/DropQuerySubsc</w:t>
            </w:r>
            <w:r>
              <w:t>riptionDAO.java  com/emtmadrid/emt/model/dao/GetGroupsRequestDAO.java  com/emtmadrid/emt/model/dao/GetStopsFromStopRequestDAO.java  com/emtmadrid/emt/model/dao/UpdateSubscriptionDAO.java  com/emtmadrid/emt/model/dao/GetStreetFromXYRequestDAO.java  com/emtm</w:t>
            </w:r>
            <w:r>
              <w:t>adrid/emt/model/dao/GetStopsFromXYRequestDAO.java  com/emtmadrid/emt/model/dao/GetArriveStopRequestDAO.java  com/emtmadrid/emt/model/dao/GetTimesLinesRequestDAO.java  com/emtmadrid/emt/model/dao/ConfirmSubscriptionRequestDAO.java  com/emtmadrid/emt/model/d</w:t>
            </w:r>
            <w:r>
              <w:t>ao/GetTimeTableLinesRequestDAO.java  com/emtmadrid/emt/model/dao/GetPointsOfInterestRequestDAO.java  com/emtmadrid/emt/model/dao/GetRouteLinesRequestDAO.java  com/emtmadrid/emt/model/dao/GetInfoLineRequestDAO.java  com/emtmadrid/emt/model/dao/GetCalendarRe</w:t>
            </w:r>
            <w:r>
              <w:t>questDAO.java  com/emtmadrid/emt/model/dao/GetListLinesRequestDAO.java  com/smartadserver/android/library/exception/SASRemoteErrorHelper.java  com/smartadserver/android/library/util/SASConstants.java  com/connecthings/adtag/analytics/model/AdtagLogData.jav</w:t>
            </w:r>
            <w:r>
              <w:t>a  com/connecthings/adtag/analytics/model/AdtagLogDataLoadContent.java  com/connecthings/adtag/url/UrlAdtag.java  com/connecthings/adtag/url/TokenLogin.java  com/doomonafireball/betterpickers/datepicker/DatePickerDialogFragment.java  com/doomonafireball/be</w:t>
            </w:r>
            <w:r>
              <w:t>tterpickers/timepicker/TimePickerDialogFragment.java  com/doomonafireball/betterpickers/numberpicker/NumberPickerDialogFragment.java  com/doomonafireball/betterpickers/hmspicker/HmsPickerDialogFragment.java  com/doomonafireball/betterpickers/expirationpick</w:t>
            </w:r>
            <w:r>
              <w:t xml:space="preserve">er/ExpirationPickerDialogFragment.java  com/flurry/sdk/cl.java  com/adwhirl/AdWhirlLayout.java  </w:t>
            </w:r>
            <w:r>
              <w:lastRenderedPageBreak/>
              <w:t>cz/msebera/android/httpclient/impl/client/cache/FailureCacheValue.java</w:t>
            </w:r>
          </w:p>
        </w:tc>
      </w:tr>
      <w:tr w:rsidR="00E90030">
        <w:tc>
          <w:tcPr>
            <w:tcW w:w="2880" w:type="dxa"/>
          </w:tcPr>
          <w:p w:rsidR="00E90030" w:rsidRDefault="00556BF0">
            <w:r>
              <w:lastRenderedPageBreak/>
              <w:t>This App uses Java Hash Code. It's a weak hash function and should never be used in Secu</w:t>
            </w:r>
            <w:r>
              <w:t>re Crypto Implementation.</w:t>
            </w:r>
          </w:p>
        </w:tc>
        <w:tc>
          <w:tcPr>
            <w:tcW w:w="2880" w:type="dxa"/>
          </w:tcPr>
          <w:p w:rsidR="00E90030" w:rsidRDefault="00556BF0">
            <w:r>
              <w:t>high</w:t>
            </w:r>
          </w:p>
        </w:tc>
        <w:tc>
          <w:tcPr>
            <w:tcW w:w="2880" w:type="dxa"/>
          </w:tcPr>
          <w:p w:rsidR="00E90030" w:rsidRDefault="00556BF0">
            <w:r>
              <w:t xml:space="preserve">org/ksoap2/serialization/SoapPrimitive.java  org/codehaus/jackson/JsonLocation.java  org/codehaus/jackson/io/SerializedString.java  org/codehaus/jackson/type/JavaType.java  </w:t>
            </w:r>
            <w:r>
              <w:t xml:space="preserve">org/codehaus/jackson/sym/BytesToNameCanonicalizer.java  org/androidannotations/api/ViewServer.java  com/malcom/library/android/utils/encoding/HashCodeUtil.java  com/emtmadrid/emt/custommodel/AlarmDTO.java  com/emtmadrid/emt/model/dto/ListAppsDataDTO.java  </w:t>
            </w:r>
            <w:r>
              <w:t>com/emtmadrid/emt/model/dto/DescriptionRouteDataDTO.java  com/emtmadrid/emt/model/dto/GetStreetResponseDTO.java  com/emtmadrid/emt/model/dto/GetStreetFromXYRequestDTO.java  com/emtmadrid/emt/model/dto/GetStreetFromXYResponseDTO.java  com/emtmadrid/emt/mode</w:t>
            </w:r>
            <w:r>
              <w:t>l/dto/RouteDataListItemDTO.java  com/emtmadrid/emt/model/dto/GetGEOGroupsResponseDTO.java  com/emtmadrid/emt/model/dto/BusLegLineDTO.java  com/emtmadrid/emt/model/dto/WalkingLegInfoDTO.java  com/emtmadrid/emt/model/dto/DayTypeDTO.java  com/emtmadrid/emt/mo</w:t>
            </w:r>
            <w:r>
              <w:t>del/dto/LogonAppWithWorkstationRequestDTO.java  com/emtmadrid/emt/model/dto/GetListAppsResponseDTO.java  com/emtmadrid/emt/model/dto/ListLineInfoDTO.java  com/emtmadrid/emt/model/dto/POIAttributeDTO.java  com/emtmadrid/emt/model/dto/POITypeDTO.java  com/em</w:t>
            </w:r>
            <w:r>
              <w:t>tmadrid/emt/model/dto/SuggestionRequestDTO.java  com/emtmadrid/emt/model/dto/DirectionDTO.java  com/emtmadrid/emt/model/dto/OperationDesfireRequestDTO.java  com/emtmadrid/emt/model/dto/EstimateIncidentListAudioDTO.java  com/emtmadrid/emt/model/dto/UpdateSu</w:t>
            </w:r>
            <w:r>
              <w:t>bscriptionDTO.java  com/emtmadrid/emt/model/dto/TypeDTO.java  com/emtmadrid/emt/model/dto/CommandDesfireResponseDTO.java  com/emtmadrid/emt/model/dto/GetTimeTableLinesResponseDTO.java  com/emtmadrid/emt/model/dto/IncidentDTO.java  com/emtmadrid/emt/model/d</w:t>
            </w:r>
            <w:r>
              <w:t>to/ArriveDTO.java  com/emtmadrid/emt/model/dto/GetStopsFromStopRequestDTO.java  com/emtmadrid/emt/model/dto/GetEstimatesIncidentRequestDTO.java  com/emtmadrid/emt/model/dto/RouteList.java  com/emtmadrid/emt/model/dto/AppDataDTO.java  com/emtmadrid/emt/mode</w:t>
            </w:r>
            <w:r>
              <w:t xml:space="preserve">l/dto/GetPointsOfInterestTypesRequestDTO.java  com/emtmadrid/emt/model/dto/GetRouteLinesRouteRequestDTO.java  com/emtmadrid/emt/model/dto/GetStopsLineResponseDTO.java  com/emtmadrid/emt/model/dto/SectionInfo.java  </w:t>
            </w:r>
            <w:r>
              <w:lastRenderedPageBreak/>
              <w:t>com/emtmadrid/emt/model/dto/ListRouteSecti</w:t>
            </w:r>
            <w:r>
              <w:t>onInfo.java  com/emtmadrid/emt/model/dto/GetArriveStopResponseDTO.java  com/emtmadrid/emt/model/dto/EstimateIncidentArriveDTO.java  com/emtmadrid/emt/model/dto/CoordinateDTO.java  com/emtmadrid/emt/model/dto/GetStreetRequestDTO.java  com/emtmadrid/emt/mode</w:t>
            </w:r>
            <w:r>
              <w:t xml:space="preserve">l/dto/CommandDesfireRequestDTO.java  com/emtmadrid/emt/model/dto/GetStopsFromStopResponseDTO.java  com/emtmadrid/emt/model/dto/POITypeAttributeDTO.java  com/emtmadrid/emt/model/dto/GetArriveStopRequestDTO.java  com/emtmadrid/emt/model/dto/SiteByXYDTO.java </w:t>
            </w:r>
            <w:r>
              <w:t xml:space="preserve"> com/emtmadrid/emt/model/dto/POIDTO.java  com/emtmadrid/emt/model/dto/GetPointsOfInterestRequestDTO.java  com/emtmadrid/emt/model/dto/RouteSectionDTO.java  com/emtmadrid/emt/model/dto/GetNodesLinesItemDTO.java  com/emtmadrid/emt/model/dto/GetStreetRouteRes</w:t>
            </w:r>
            <w:r>
              <w:t>ponseDTO.java  com/emtmadrid/emt/model/dto/BusLegDTO.java  com/emtmadrid/emt/model/dto/GetListLinesResponseDTO.java  com/emtmadrid/emt/model/dto/GetInfoLineResponseDTO.java  com/emtmadrid/emt/model/dto/WalkingLegDTO.java  com/emtmadrid/emt/model/dto/Confir</w:t>
            </w:r>
            <w:r>
              <w:t>mSubscriptionRequestDTO.java  com/emtmadrid/emt/model/dto/GetListAppsRequestDTO.java  com/emtmadrid/emt/model/dto/GetPointsOfInterestResponseDTO.java  com/emtmadrid/emt/model/dto/TimeTableLinesItemDTO.java  com/emtmadrid/emt/model/dto/GetTimesLinesResponse</w:t>
            </w:r>
            <w:r>
              <w:t>DTO.java  com/emtmadrid/emt/model/dto/EstimateIncidentStopLineDTO.java  com/emtmadrid/emt/model/dto/GetRouteLinesRouteResponseDTO.java  com/emtmadrid/emt/model/dto/GetNodesLinesResponseDTO.java  com/emtmadrid/emt/model/dto/SiteByXYAttributeDTO.java  com/em</w:t>
            </w:r>
            <w:r>
              <w:t>tmadrid/emt/model/dto/EstimateIncidentStopLineDataDTO.java  com/emtmadrid/emt/model/dto/LogonAppResponseDTO.java  com/emtmadrid/emt/model/dto/LineInfoDTO.java  com/emtmadrid/emt/model/dto/LogonAppWithWorkstationResponseDTO.java  com/emtmadrid/emt/model/dto</w:t>
            </w:r>
            <w:r>
              <w:t>/GetCalendarResponseDTO.java  com/emtmadrid/emt/model/dto/EstimateIncidentListArriveDTO.java  com/emtmadrid/emt/model/dto/EstimateIncidentStopDTO.java  com/emtmadrid/emt/model/dto/ClientResponseDTO.java  com/emtmadrid/emt/model/dto/GetEstimatesIncidentResp</w:t>
            </w:r>
            <w:r>
              <w:t xml:space="preserve">onseDTO.java  com/emtmadrid/emt/model/dto/GetInfoLineExtendRequestDTO.java  com/emtmadrid/emt/model/dto/EstimateIncidentDTO.java  com/emtmadrid/emt/model/dto/DropQuerySubscriptionDTO.java  com/emtmadrid/emt/model/dto/ListRouteSectionDTO.java  </w:t>
            </w:r>
            <w:r>
              <w:lastRenderedPageBreak/>
              <w:t>com/emtmadrid</w:t>
            </w:r>
            <w:r>
              <w:t>/emt/model/dto/GetListLinesRequestDTO.java  com/emtmadrid/emt/model/dto/SectionDTO.java  com/emtmadrid/emt/model/dto/GetBUSGroupsResponseDTO.java  com/emtmadrid/emt/model/dto/GetTimesLinesRequestDTO.java  com/emtmadrid/emt/model/dto/GetStreetRouteRequestDT</w:t>
            </w:r>
            <w:r>
              <w:t>O.java  com/emtmadrid/emt/model/dto/CalendarItemDTO.java  com/emtmadrid/emt/model/dto/LogonAppDataDTO.java  com/emtmadrid/emt/model/dto/GetInfoLineRequestDTO.java  com/emtmadrid/emt/model/dto/BusLegInfoDTO.java  com/emtmadrid/emt/model/dto/StopDTO.java  co</w:t>
            </w:r>
            <w:r>
              <w:t>m/emtmadrid/emt/model/dto/GetNodesLinesRequestDTO.java  com/emtmadrid/emt/model/dto/RoutePOIDTO.java  com/emtmadrid/emt/model/dto/GetPointsOfInterestTypesResponseDTO.java  com/emtmadrid/emt/model/dto/GetStopsFromXYResponseDTO.java  com/emtmadrid/emt/model/</w:t>
            </w:r>
            <w:r>
              <w:t>dto/GetStopsLineRequestDTO.java  com/emtmadrid/emt/model/dto/GroupDTO.java  com/emtmadrid/emt/model/dto/LineDTO.java  com/emtmadrid/emt/model/dto/RouteDataDTO.java  com/emtmadrid/emt/model/dto/GetTimeTableLinesRequestDTO.java  com/emtmadrid/emt/model/dto/O</w:t>
            </w:r>
            <w:r>
              <w:t xml:space="preserve">perationDesfireResponseDTO.java  com/emtmadrid/emt/model/dto/GetGroupsRequestDTO.java  com/emtmadrid/emt/model/dto/GetRouteLinesItemDTO.java  com/emtmadrid/emt/model/dto/GetCalendarRequestDTO.java  com/emtmadrid/emt/model/dto/GetStopsFromXYRequestDTO.java </w:t>
            </w:r>
            <w:r>
              <w:t xml:space="preserve"> com/emtmadrid/emt/model/dto/SiteDTO.java  com/emtmadrid/emt/model/dto/RouteDataListPOIDTO.java  com/emtmadrid/emt/model/dto/ListenDTO.java  com/emtmadrid/emt/model/dto/TimesLinesItemDTO.java  com/emtmadrid/emt/model/dto/GetInfoLineExtendResponseDTO.java  </w:t>
            </w:r>
            <w:r>
              <w:t>com/emtmadrid/emt/model/dto/GetRouteLinesResponseDTO.java  com/emtmadrid/emt/model/dto/IncidentDataDTO.java  com/emtmadrid/emt/model/dto/RouteDataListItemPOIDTO.java  com/emtmadrid/emt/model/dto/ListAppsResponseDTO.java  com/emtmadrid/emt/model/dto/GroupIt</w:t>
            </w:r>
            <w:r>
              <w:t>emDTO.java  com/emtmadrid/emt/model/dto/GetRouteLinesRequestDTO.java  com/nineoldandroids/animation/ObjectAnimator.java  com/nineoldandroids/animation/ValueAnimator.java  com/connecthings/util/sqlBridge/SQLiteStatementImpl.java  com/nostra13/universalimage</w:t>
            </w:r>
            <w:r>
              <w:t>loader/cache/disc/naming/HashCodeFileNameGenerator.java  com/nostra13/universalimageloader/core/imageaware/ViewAware.java  com/nostra13/universalimageloader/core/imageaware/NonViewAware.java  com/flurry/sdk/cl.java  com/flurry/sdk/eo.java  com/flurry/sdk/e</w:t>
            </w:r>
            <w:r>
              <w:t xml:space="preserve">u.java  com/mobivery/utils/UnlimitedDiskCache.java  </w:t>
            </w:r>
            <w:r>
              <w:lastRenderedPageBreak/>
              <w:t>com/chocodev/chocolib/list/CBaseAdapter.java  android/util/activitylifecyclecallbackscompat/MalcomActivityLifecycleCallbacksWrapper.java  cz/msebera/android/httpclient/ProtocolVersion.java  cz/msebera/and</w:t>
            </w:r>
            <w:r>
              <w:t>roid/httpclient/auth/UsernamePasswordCredentials.java  cz/msebera/android/httpclient/impl/client/cache/ResourceReference.java  cz/msebera/android/httpclient/util/LangUtils.java  cz/msebera/android/httpclient/conn/scheme/SocketFactoryAdaptor.java  cz/mseber</w:t>
            </w:r>
            <w:r>
              <w:t>a/android/httpclient/conn/scheme/SchemeSocketFactoryAdaptor.java</w:t>
            </w:r>
          </w:p>
        </w:tc>
      </w:tr>
      <w:tr w:rsidR="00E90030">
        <w:tc>
          <w:tcPr>
            <w:tcW w:w="2880" w:type="dxa"/>
          </w:tcPr>
          <w:p w:rsidR="00E90030" w:rsidRDefault="00556BF0">
            <w:r>
              <w:lastRenderedPageBreak/>
              <w:t>The App uses an insecure Random Number Generator.</w:t>
            </w:r>
          </w:p>
        </w:tc>
        <w:tc>
          <w:tcPr>
            <w:tcW w:w="2880" w:type="dxa"/>
          </w:tcPr>
          <w:p w:rsidR="00E90030" w:rsidRDefault="00556BF0">
            <w:r>
              <w:t>high</w:t>
            </w:r>
          </w:p>
        </w:tc>
        <w:tc>
          <w:tcPr>
            <w:tcW w:w="2880" w:type="dxa"/>
          </w:tcPr>
          <w:p w:rsidR="00E90030" w:rsidRDefault="00556BF0">
            <w:r>
              <w:t>org/kobjects/crypt/Crypt.java  com/malcom/library/android/module/campaign/MCMCampaignsLogics.java  com/malcom/library/android/module/ca</w:t>
            </w:r>
            <w:r>
              <w:t>mpaign/MCMCampaignsUtils.java  com/malcom/library/android/module/notifications/gcm/MalcomServerUtilities.java  com/malcom/library/android/module/notifications/gcm/GCMIntentService.java  com/loopj/android/http/SimpleMultipartEntity.java  com/gigigo/smartads</w:t>
            </w:r>
            <w:r>
              <w:t>erverv2/SmartAdServer.java  com/adwhirl/AdWhirlManager.java  cz/msebera/android/httpclient/entity/mime/MultipartEntityBuilder.java</w:t>
            </w:r>
          </w:p>
        </w:tc>
      </w:tr>
      <w:tr w:rsidR="00E90030">
        <w:tc>
          <w:tcPr>
            <w:tcW w:w="2880" w:type="dxa"/>
          </w:tcPr>
          <w:p w:rsidR="00E90030" w:rsidRDefault="00556BF0">
            <w:r>
              <w:t>App uses SQLite Database and execute raw SQL query. Untrusted user input in raw SQL queries can cause SQL Injection. Also se</w:t>
            </w:r>
            <w:r>
              <w:t>nsitive information should be encrypted and written to the database.</w:t>
            </w:r>
          </w:p>
        </w:tc>
        <w:tc>
          <w:tcPr>
            <w:tcW w:w="2880" w:type="dxa"/>
          </w:tcPr>
          <w:p w:rsidR="00E90030" w:rsidRDefault="00556BF0">
            <w:r>
              <w:t>high</w:t>
            </w:r>
          </w:p>
        </w:tc>
        <w:tc>
          <w:tcPr>
            <w:tcW w:w="2880" w:type="dxa"/>
          </w:tcPr>
          <w:p w:rsidR="00E90030" w:rsidRDefault="00556BF0">
            <w:r>
              <w:t>com/readystatesoftware/sqliteasset/SQLiteAssetHelper.java  com/emtmadrid/emt/model/dao/DatabaseManager.java  com/emtmadrid/emt/model/dao/LocalDatabaseHelper.java  com/connecthings/ad</w:t>
            </w:r>
            <w:r>
              <w:t>tag/analytics/sqlite/CtLogDao.java  com/connecthings/util/sqlBridge/SQLiteDatabaseImpl.java</w:t>
            </w:r>
          </w:p>
        </w:tc>
      </w:tr>
      <w:tr w:rsidR="00E90030">
        <w:tc>
          <w:tcPr>
            <w:tcW w:w="2880" w:type="dxa"/>
          </w:tcPr>
          <w:p w:rsidR="00E90030" w:rsidRDefault="00556BF0">
            <w:r>
              <w:t xml:space="preserve">MD5 is a weak hash known to have hash </w:t>
            </w:r>
            <w:r>
              <w:lastRenderedPageBreak/>
              <w:t>collisions.</w:t>
            </w:r>
          </w:p>
        </w:tc>
        <w:tc>
          <w:tcPr>
            <w:tcW w:w="2880" w:type="dxa"/>
          </w:tcPr>
          <w:p w:rsidR="00E90030" w:rsidRDefault="00556BF0">
            <w:r>
              <w:lastRenderedPageBreak/>
              <w:t>high</w:t>
            </w:r>
          </w:p>
        </w:tc>
        <w:tc>
          <w:tcPr>
            <w:tcW w:w="2880" w:type="dxa"/>
          </w:tcPr>
          <w:p w:rsidR="00E90030" w:rsidRDefault="00556BF0">
            <w:r>
              <w:t>com/malcom/library/android/utils/ToolBox.java  com/emtmadrid/emt/utils/DeviceUtils.java  com/smartadserver/a</w:t>
            </w:r>
            <w:r>
              <w:t xml:space="preserve">ndroid/library/util/SASUtil.java  com/adwhirl/AdWhirlManager.java  </w:t>
            </w:r>
            <w:r>
              <w:lastRenderedPageBreak/>
              <w:t>com/adwhirl/util/AdWhirlUtil.java  cz/msebera/android/httpclient/impl/auth/NTLMEngineImpl.java</w:t>
            </w:r>
          </w:p>
        </w:tc>
      </w:tr>
      <w:tr w:rsidR="00E90030">
        <w:tc>
          <w:tcPr>
            <w:tcW w:w="2880" w:type="dxa"/>
          </w:tcPr>
          <w:p w:rsidR="00E90030" w:rsidRDefault="00556BF0">
            <w:r>
              <w:lastRenderedPageBreak/>
              <w:t>App creates temp file. Sensitive information should never be written into a temp file.</w:t>
            </w:r>
          </w:p>
        </w:tc>
        <w:tc>
          <w:tcPr>
            <w:tcW w:w="2880" w:type="dxa"/>
          </w:tcPr>
          <w:p w:rsidR="00E90030" w:rsidRDefault="00556BF0">
            <w:r>
              <w:t>high</w:t>
            </w:r>
          </w:p>
        </w:tc>
        <w:tc>
          <w:tcPr>
            <w:tcW w:w="2880" w:type="dxa"/>
          </w:tcPr>
          <w:p w:rsidR="00E90030" w:rsidRDefault="00556BF0">
            <w:r>
              <w:t>c</w:t>
            </w:r>
            <w:r>
              <w:t>om/malcom/library/android/utils/encoding/base64/Base64.java  com/emtmadrid/emt/fragments/NewSuggestionsFragment.java  com/loopj/android/http/FileAsyncHttpResponseHandler.java</w:t>
            </w:r>
          </w:p>
        </w:tc>
      </w:tr>
      <w:tr w:rsidR="00E90030">
        <w:tc>
          <w:tcPr>
            <w:tcW w:w="2880" w:type="dxa"/>
          </w:tcPr>
          <w:p w:rsidR="00E90030" w:rsidRDefault="00556BF0">
            <w:r>
              <w:t>App can read/write to External Storage. Any App can read data written to Externa</w:t>
            </w:r>
            <w:r>
              <w:t>l Storage.</w:t>
            </w:r>
          </w:p>
        </w:tc>
        <w:tc>
          <w:tcPr>
            <w:tcW w:w="2880" w:type="dxa"/>
          </w:tcPr>
          <w:p w:rsidR="00E90030" w:rsidRDefault="00556BF0">
            <w:r>
              <w:t>high</w:t>
            </w:r>
          </w:p>
        </w:tc>
        <w:tc>
          <w:tcPr>
            <w:tcW w:w="2880" w:type="dxa"/>
          </w:tcPr>
          <w:p w:rsidR="00E90030" w:rsidRDefault="00556BF0">
            <w:r>
              <w:t>com/emtmadrid/emt/fragments/NewSuggestionsFragment.java  com/mobeta/android/dslv/DragSortListView.java  com/connecthings/util/file/DefaultApplication.java  com/connecthings/util/file/FileUtils.java  com/connecthings/util/file/FileManager.ja</w:t>
            </w:r>
            <w:r>
              <w:t>va  com/nostra13/universalimageloader/utils/StorageUtils.java</w:t>
            </w:r>
          </w:p>
        </w:tc>
      </w:tr>
      <w:tr w:rsidR="00E90030">
        <w:tc>
          <w:tcPr>
            <w:tcW w:w="2880" w:type="dxa"/>
          </w:tcPr>
          <w:p w:rsidR="00E90030" w:rsidRDefault="00556BF0">
            <w:r>
              <w:t>IP Address disclosure</w:t>
            </w:r>
          </w:p>
        </w:tc>
        <w:tc>
          <w:tcPr>
            <w:tcW w:w="2880" w:type="dxa"/>
          </w:tcPr>
          <w:p w:rsidR="00E90030" w:rsidRDefault="00556BF0">
            <w:r>
              <w:t>warning</w:t>
            </w:r>
          </w:p>
        </w:tc>
        <w:tc>
          <w:tcPr>
            <w:tcW w:w="2880" w:type="dxa"/>
          </w:tcPr>
          <w:p w:rsidR="00E90030" w:rsidRDefault="00556BF0">
            <w:r>
              <w:t>com/emtmadrid/emt/operations/EmtServiceOperations.java  cz/msebera/android/httpclient/conn/params/ConnRouteParams.java</w:t>
            </w:r>
          </w:p>
        </w:tc>
      </w:tr>
      <w:tr w:rsidR="00E90030">
        <w:tc>
          <w:tcPr>
            <w:tcW w:w="2880" w:type="dxa"/>
          </w:tcPr>
          <w:p w:rsidR="00E90030" w:rsidRDefault="00556BF0">
            <w:r>
              <w:t xml:space="preserve">Insecure Implementation of SSL. Trusting </w:t>
            </w:r>
            <w:r>
              <w:t>all the certificates or accepting self signed certificates is a critical Security Hole. This application is vulnerable to MITM attacks</w:t>
            </w:r>
          </w:p>
        </w:tc>
        <w:tc>
          <w:tcPr>
            <w:tcW w:w="2880" w:type="dxa"/>
          </w:tcPr>
          <w:p w:rsidR="00E90030" w:rsidRDefault="00556BF0">
            <w:r>
              <w:t>high</w:t>
            </w:r>
          </w:p>
        </w:tc>
        <w:tc>
          <w:tcPr>
            <w:tcW w:w="2880" w:type="dxa"/>
          </w:tcPr>
          <w:p w:rsidR="00E90030" w:rsidRDefault="00556BF0">
            <w:r>
              <w:t>com/emtmadrid/emt/operations/EmtServiceOperations.java  com/loopj/android/http/MySSLSocketFactory.java  cz/msebera/a</w:t>
            </w:r>
            <w:r>
              <w:t>ndroid/httpclient/conn/ssl/SSLSocketFactory.java  cz/msebera/android/httpclient/conn/ssl/SSLConnectionSocketFactory.java</w:t>
            </w:r>
          </w:p>
        </w:tc>
      </w:tr>
      <w:tr w:rsidR="00E90030">
        <w:tc>
          <w:tcPr>
            <w:tcW w:w="2880" w:type="dxa"/>
          </w:tcPr>
          <w:p w:rsidR="00E90030" w:rsidRDefault="00556BF0">
            <w:r>
              <w:t xml:space="preserve">Insecure WebView Implementation. Execution </w:t>
            </w:r>
            <w:r>
              <w:lastRenderedPageBreak/>
              <w:t>of user controlled code in WebView is a critical Security Hole.</w:t>
            </w:r>
          </w:p>
        </w:tc>
        <w:tc>
          <w:tcPr>
            <w:tcW w:w="2880" w:type="dxa"/>
          </w:tcPr>
          <w:p w:rsidR="00E90030" w:rsidRDefault="00556BF0">
            <w:r>
              <w:lastRenderedPageBreak/>
              <w:t>warning</w:t>
            </w:r>
          </w:p>
        </w:tc>
        <w:tc>
          <w:tcPr>
            <w:tcW w:w="2880" w:type="dxa"/>
          </w:tcPr>
          <w:p w:rsidR="00E90030" w:rsidRDefault="00556BF0">
            <w:r>
              <w:t>com/smartadserver/a</w:t>
            </w:r>
            <w:r>
              <w:t>ndroid/library/ui/SASWebView.java</w:t>
            </w:r>
          </w:p>
        </w:tc>
      </w:tr>
      <w:tr w:rsidR="00E90030">
        <w:tc>
          <w:tcPr>
            <w:tcW w:w="2880" w:type="dxa"/>
          </w:tcPr>
          <w:p w:rsidR="00E90030" w:rsidRDefault="00556BF0">
            <w:r>
              <w:t>This App uses SQL Cipher. But the secret may be hardcoded.</w:t>
            </w:r>
          </w:p>
        </w:tc>
        <w:tc>
          <w:tcPr>
            <w:tcW w:w="2880" w:type="dxa"/>
          </w:tcPr>
          <w:p w:rsidR="00E90030" w:rsidRDefault="00556BF0">
            <w:r>
              <w:t>warning</w:t>
            </w:r>
          </w:p>
        </w:tc>
        <w:tc>
          <w:tcPr>
            <w:tcW w:w="2880" w:type="dxa"/>
          </w:tcPr>
          <w:p w:rsidR="00E90030" w:rsidRDefault="00556BF0">
            <w:r>
              <w:t>com/connecthings/util/sqlBridge/SQLiteOpenHelperFactoryImpl.java</w:t>
            </w:r>
          </w:p>
        </w:tc>
      </w:tr>
      <w:tr w:rsidR="00E90030">
        <w:tc>
          <w:tcPr>
            <w:tcW w:w="2880" w:type="dxa"/>
          </w:tcPr>
          <w:p w:rsidR="00E90030" w:rsidRDefault="00556BF0">
            <w:r>
              <w:t>SHA-1 is a weak hash known to have hash collisions.</w:t>
            </w:r>
          </w:p>
        </w:tc>
        <w:tc>
          <w:tcPr>
            <w:tcW w:w="2880" w:type="dxa"/>
          </w:tcPr>
          <w:p w:rsidR="00E90030" w:rsidRDefault="00556BF0">
            <w:r>
              <w:t>high</w:t>
            </w:r>
          </w:p>
        </w:tc>
        <w:tc>
          <w:tcPr>
            <w:tcW w:w="2880" w:type="dxa"/>
          </w:tcPr>
          <w:p w:rsidR="00E90030" w:rsidRDefault="00556BF0">
            <w:r>
              <w:t>com/flurry/sdk/fh.java</w:t>
            </w:r>
          </w:p>
        </w:tc>
      </w:tr>
    </w:tbl>
    <w:p w:rsidR="00E90030" w:rsidRPr="00556BF0" w:rsidRDefault="00556BF0">
      <w:pPr>
        <w:rPr>
          <w:lang w:val="es-ES"/>
        </w:rPr>
      </w:pPr>
      <w:r w:rsidRPr="00556BF0">
        <w:rPr>
          <w:lang w:val="es-ES"/>
        </w:rPr>
        <w:t xml:space="preserve">(Tiene </w:t>
      </w:r>
      <w:r w:rsidRPr="00556BF0">
        <w:rPr>
          <w:lang w:val="es-ES"/>
        </w:rPr>
        <w:t>esta información en formato de imagen en /Users/dass/Tools/Results/tables_static/images/EMT_Madrid_v5.0.5_apkpure.com.apk_table_3.png, por si desea una mejor visualización)</w:t>
      </w:r>
    </w:p>
    <w:p w:rsidR="00E90030" w:rsidRPr="00556BF0" w:rsidRDefault="00556BF0">
      <w:pPr>
        <w:pStyle w:val="Ttulo1"/>
        <w:rPr>
          <w:lang w:val="es-ES"/>
        </w:rPr>
      </w:pPr>
      <w:r w:rsidRPr="00556BF0">
        <w:rPr>
          <w:lang w:val="es-ES"/>
        </w:rPr>
        <w:t>Análisis de archivos</w:t>
      </w:r>
    </w:p>
    <w:p w:rsidR="00E90030" w:rsidRPr="00556BF0" w:rsidRDefault="00556BF0">
      <w:pPr>
        <w:pStyle w:val="Citadestacada"/>
        <w:rPr>
          <w:lang w:val="es-ES"/>
        </w:rPr>
      </w:pPr>
      <w:r w:rsidRPr="00556BF0">
        <w:rPr>
          <w:lang w:val="es-ES"/>
        </w:rPr>
        <w:t>Búsqueda de estructuras peligrosas en archivos de la aplicació</w:t>
      </w:r>
      <w:r w:rsidRPr="00556BF0">
        <w:rPr>
          <w:lang w:val="es-ES"/>
        </w:rPr>
        <w:t>n.</w:t>
      </w:r>
    </w:p>
    <w:p w:rsidR="00E90030" w:rsidRPr="00556BF0" w:rsidRDefault="00556BF0">
      <w:pPr>
        <w:rPr>
          <w:lang w:val="es-ES"/>
        </w:rPr>
      </w:pPr>
      <w:r w:rsidRPr="00556BF0">
        <w:rPr>
          <w:lang w:val="es-ES"/>
        </w:rPr>
        <w:t>Este análisis es poco probable que produzca resultados, pero ahora se analizan los archivos directamente en lugar del código que contienen, en busca de estructuras peligrosas.</w:t>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ISSUE</w:t>
            </w:r>
          </w:p>
        </w:tc>
        <w:tc>
          <w:tcPr>
            <w:tcW w:w="4320" w:type="dxa"/>
          </w:tcPr>
          <w:p w:rsidR="00E90030" w:rsidRDefault="00556BF0">
            <w:r>
              <w:t>FILES</w:t>
            </w:r>
          </w:p>
        </w:tc>
      </w:tr>
      <w:tr w:rsidR="00E90030">
        <w:tc>
          <w:tcPr>
            <w:tcW w:w="4320" w:type="dxa"/>
          </w:tcPr>
          <w:p w:rsidR="00E90030" w:rsidRDefault="00E90030"/>
        </w:tc>
        <w:tc>
          <w:tcPr>
            <w:tcW w:w="4320" w:type="dxa"/>
          </w:tcPr>
          <w:p w:rsidR="00E90030" w:rsidRDefault="00E90030"/>
        </w:tc>
      </w:tr>
    </w:tbl>
    <w:p w:rsidR="00E90030" w:rsidRPr="00556BF0" w:rsidRDefault="00556BF0">
      <w:pPr>
        <w:rPr>
          <w:lang w:val="es-ES"/>
        </w:rPr>
      </w:pPr>
      <w:r w:rsidRPr="00556BF0">
        <w:rPr>
          <w:lang w:val="es-ES"/>
        </w:rPr>
        <w:t xml:space="preserve">(Tiene esta información en formato de imagen en </w:t>
      </w:r>
      <w:r w:rsidRPr="00556BF0">
        <w:rPr>
          <w:lang w:val="es-ES"/>
        </w:rPr>
        <w:t>/Users/dass/Tools/Results/tables_static/images/EMT_Madrid_v5.0.5_apkpure.com.apk_table_4.png, por si desea una mejor visualización)</w:t>
      </w:r>
    </w:p>
    <w:p w:rsidR="00E90030" w:rsidRPr="00556BF0" w:rsidRDefault="00556BF0">
      <w:pPr>
        <w:pStyle w:val="Ttulo1"/>
        <w:rPr>
          <w:lang w:val="es-ES"/>
        </w:rPr>
      </w:pPr>
      <w:r w:rsidRPr="00556BF0">
        <w:rPr>
          <w:lang w:val="es-ES"/>
        </w:rPr>
        <w:t>URLs accedidas por la aplicación</w:t>
      </w:r>
    </w:p>
    <w:p w:rsidR="00E90030" w:rsidRPr="00556BF0" w:rsidRDefault="00556BF0">
      <w:pPr>
        <w:pStyle w:val="Citadestacada"/>
        <w:rPr>
          <w:lang w:val="es-ES"/>
        </w:rPr>
      </w:pPr>
      <w:r w:rsidRPr="00556BF0">
        <w:rPr>
          <w:lang w:val="es-ES"/>
        </w:rPr>
        <w:t>URLs a las que accede la aplicación</w:t>
      </w:r>
    </w:p>
    <w:p w:rsidR="00E90030" w:rsidRPr="00556BF0" w:rsidRDefault="00556BF0">
      <w:pPr>
        <w:rPr>
          <w:lang w:val="es-ES"/>
        </w:rPr>
      </w:pPr>
      <w:r w:rsidRPr="00556BF0">
        <w:rPr>
          <w:lang w:val="es-ES"/>
        </w:rPr>
        <w:t>La aplicación accede a las siguientes URLs, en concreto</w:t>
      </w:r>
      <w:r w:rsidRPr="00556BF0">
        <w:rPr>
          <w:lang w:val="es-ES"/>
        </w:rPr>
        <w:t xml:space="preserve"> las clases especificadas a la derecha de la URL.</w:t>
      </w:r>
    </w:p>
    <w:tbl>
      <w:tblPr>
        <w:tblStyle w:val="Tablaconcuadrcula"/>
        <w:tblW w:w="0" w:type="auto"/>
        <w:tblLook w:val="04A0" w:firstRow="1" w:lastRow="0" w:firstColumn="1" w:lastColumn="0" w:noHBand="0" w:noVBand="1"/>
      </w:tblPr>
      <w:tblGrid>
        <w:gridCol w:w="5268"/>
        <w:gridCol w:w="3588"/>
      </w:tblGrid>
      <w:tr w:rsidR="00E90030">
        <w:tc>
          <w:tcPr>
            <w:tcW w:w="4320" w:type="dxa"/>
          </w:tcPr>
          <w:p w:rsidR="00E90030" w:rsidRDefault="00556BF0">
            <w:r>
              <w:t>URL</w:t>
            </w:r>
          </w:p>
        </w:tc>
        <w:tc>
          <w:tcPr>
            <w:tcW w:w="4320" w:type="dxa"/>
          </w:tcPr>
          <w:p w:rsidR="00E90030" w:rsidRDefault="00556BF0">
            <w:r>
              <w:t>File</w:t>
            </w:r>
          </w:p>
        </w:tc>
      </w:tr>
      <w:tr w:rsidR="00E90030">
        <w:tc>
          <w:tcPr>
            <w:tcW w:w="4320" w:type="dxa"/>
          </w:tcPr>
          <w:p w:rsidR="00E90030" w:rsidRDefault="00E90030"/>
        </w:tc>
        <w:tc>
          <w:tcPr>
            <w:tcW w:w="4320" w:type="dxa"/>
          </w:tcPr>
          <w:p w:rsidR="00E90030" w:rsidRDefault="00E90030"/>
        </w:tc>
      </w:tr>
      <w:tr w:rsidR="00E90030">
        <w:tc>
          <w:tcPr>
            <w:tcW w:w="4320" w:type="dxa"/>
          </w:tcPr>
          <w:p w:rsidR="00E90030" w:rsidRDefault="00556BF0">
            <w:r>
              <w:t>http://www.w3.org/2003/05/soap-envelope</w:t>
            </w:r>
          </w:p>
        </w:tc>
        <w:tc>
          <w:tcPr>
            <w:tcW w:w="4320" w:type="dxa"/>
          </w:tcPr>
          <w:p w:rsidR="00E90030" w:rsidRDefault="00556BF0">
            <w:r>
              <w:t>org/ksoap2/SoapFault12.java</w:t>
            </w:r>
          </w:p>
        </w:tc>
      </w:tr>
      <w:tr w:rsidR="00E90030">
        <w:tc>
          <w:tcPr>
            <w:tcW w:w="4320" w:type="dxa"/>
          </w:tcPr>
          <w:p w:rsidR="00E90030" w:rsidRDefault="00556BF0">
            <w:r>
              <w:lastRenderedPageBreak/>
              <w:t>http://schemas.xmlsoap.org/soap/envelope/</w:t>
            </w:r>
          </w:p>
        </w:tc>
        <w:tc>
          <w:tcPr>
            <w:tcW w:w="4320" w:type="dxa"/>
          </w:tcPr>
          <w:p w:rsidR="00E90030" w:rsidRDefault="00556BF0">
            <w:r>
              <w:t>org/ksoap2/SoapFault.java</w:t>
            </w:r>
          </w:p>
        </w:tc>
      </w:tr>
      <w:tr w:rsidR="00E90030">
        <w:tc>
          <w:tcPr>
            <w:tcW w:w="4320" w:type="dxa"/>
          </w:tcPr>
          <w:p w:rsidR="00E90030" w:rsidRDefault="00556BF0">
            <w:r>
              <w:t>http://schemas.xmlsoap.org/soap/encoding/  http://www.w</w:t>
            </w:r>
            <w:r>
              <w:t>3.org/2003/05/soap-encoding  http://schemas.xmlsoap.org/soap/envelope/  http://www.w3.org/2003/05/soap-envelope  http://www.w3.org/2001/xmlschema  http://www.w3.org/1999/xmlschema  http://www.w3.org/2001/xmlschema-instance  http://www.w3.org/1999/xmlschema</w:t>
            </w:r>
            <w:r>
              <w:t>-instance</w:t>
            </w:r>
          </w:p>
        </w:tc>
        <w:tc>
          <w:tcPr>
            <w:tcW w:w="4320" w:type="dxa"/>
          </w:tcPr>
          <w:p w:rsidR="00E90030" w:rsidRDefault="00556BF0">
            <w:r>
              <w:t>org/ksoap2/SoapEnvelope.java</w:t>
            </w:r>
          </w:p>
        </w:tc>
      </w:tr>
      <w:tr w:rsidR="00E90030">
        <w:tc>
          <w:tcPr>
            <w:tcW w:w="4320" w:type="dxa"/>
          </w:tcPr>
          <w:p w:rsidR="00E90030" w:rsidRDefault="00556BF0">
            <w:r>
              <w:t>http://schemas.xmlsoap.org/soap/encoding/</w:t>
            </w:r>
          </w:p>
        </w:tc>
        <w:tc>
          <w:tcPr>
            <w:tcW w:w="4320" w:type="dxa"/>
          </w:tcPr>
          <w:p w:rsidR="00E90030" w:rsidRDefault="00556BF0">
            <w:r>
              <w:t>org/ksoap2/serialization/MarshalBase64.java</w:t>
            </w:r>
          </w:p>
        </w:tc>
      </w:tr>
      <w:tr w:rsidR="00E90030">
        <w:tc>
          <w:tcPr>
            <w:tcW w:w="4320" w:type="dxa"/>
          </w:tcPr>
          <w:p w:rsidR="00E90030" w:rsidRDefault="00556BF0">
            <w:r>
              <w:t>http://xml.apache.org/xml-soap</w:t>
            </w:r>
          </w:p>
        </w:tc>
        <w:tc>
          <w:tcPr>
            <w:tcW w:w="4320" w:type="dxa"/>
          </w:tcPr>
          <w:p w:rsidR="00E90030" w:rsidRDefault="00556BF0">
            <w:r>
              <w:t>org/ksoap2/serialization/MarshalHashtable.java</w:t>
            </w:r>
          </w:p>
        </w:tc>
      </w:tr>
      <w:tr w:rsidR="00E90030">
        <w:tc>
          <w:tcPr>
            <w:tcW w:w="4320" w:type="dxa"/>
          </w:tcPr>
          <w:p w:rsidR="00E90030" w:rsidRDefault="00556BF0">
            <w:r>
              <w:t>http://xmlpull.org/v1/doc/features.html#process-namespaces</w:t>
            </w:r>
          </w:p>
        </w:tc>
        <w:tc>
          <w:tcPr>
            <w:tcW w:w="4320" w:type="dxa"/>
          </w:tcPr>
          <w:p w:rsidR="00E90030" w:rsidRDefault="00556BF0">
            <w:r>
              <w:t>org/ksoap2/transport/Transport.java</w:t>
            </w:r>
          </w:p>
        </w:tc>
      </w:tr>
      <w:tr w:rsidR="00E90030">
        <w:tc>
          <w:tcPr>
            <w:tcW w:w="4320" w:type="dxa"/>
          </w:tcPr>
          <w:p w:rsidR="00E90030" w:rsidRDefault="00556BF0">
            <w:r>
              <w:t>http://xmlpull.org/v1/doc/features.html#process-namespaces  http://xmlpull.org/v1/doc/features.html#validation</w:t>
            </w:r>
          </w:p>
        </w:tc>
        <w:tc>
          <w:tcPr>
            <w:tcW w:w="4320" w:type="dxa"/>
          </w:tcPr>
          <w:p w:rsidR="00E90030" w:rsidRDefault="00556BF0">
            <w:r>
              <w:t>org/xmlpull/v1/XmlPullParserFactory.java</w:t>
            </w:r>
          </w:p>
        </w:tc>
      </w:tr>
      <w:tr w:rsidR="00E90030">
        <w:tc>
          <w:tcPr>
            <w:tcW w:w="4320" w:type="dxa"/>
          </w:tcPr>
          <w:p w:rsidR="00E90030" w:rsidRDefault="00556BF0">
            <w:r>
              <w:t>http://</w:t>
            </w:r>
            <w:r>
              <w:t>xmlpull.org/v1/doc/features.html#process-docdecl  http://xmlpull.org/v1/doc/features.html#process-namespaces  http://xmlpull.org/v1/doc/features.html#report-namespace-prefixes  http://xmlpull.org/v1/doc/features.html#validation</w:t>
            </w:r>
          </w:p>
        </w:tc>
        <w:tc>
          <w:tcPr>
            <w:tcW w:w="4320" w:type="dxa"/>
          </w:tcPr>
          <w:p w:rsidR="00E90030" w:rsidRDefault="00556BF0">
            <w:r>
              <w:t>org/xmlpull/v1/XmlPullParser</w:t>
            </w:r>
            <w:r>
              <w:t>.java</w:t>
            </w:r>
          </w:p>
        </w:tc>
      </w:tr>
      <w:tr w:rsidR="00E90030">
        <w:tc>
          <w:tcPr>
            <w:tcW w:w="4320" w:type="dxa"/>
          </w:tcPr>
          <w:p w:rsidR="00E90030" w:rsidRDefault="00556BF0">
            <w:r>
              <w:t>file:///</w:t>
            </w:r>
          </w:p>
        </w:tc>
        <w:tc>
          <w:tcPr>
            <w:tcW w:w="4320" w:type="dxa"/>
          </w:tcPr>
          <w:p w:rsidR="00E90030" w:rsidRDefault="00556BF0">
            <w:r>
              <w:t>org/kobjects/util/Util.java</w:t>
            </w:r>
          </w:p>
        </w:tc>
      </w:tr>
      <w:tr w:rsidR="00E90030">
        <w:tc>
          <w:tcPr>
            <w:tcW w:w="4320" w:type="dxa"/>
          </w:tcPr>
          <w:p w:rsidR="00E90030" w:rsidRDefault="00556BF0">
            <w:r>
              <w:t>http://xmlpull.org/v1/doc/features.html#indent-output  http://www.w3.org/xml/1998/namespace</w:t>
            </w:r>
          </w:p>
        </w:tc>
        <w:tc>
          <w:tcPr>
            <w:tcW w:w="4320" w:type="dxa"/>
          </w:tcPr>
          <w:p w:rsidR="00E90030" w:rsidRDefault="00556BF0">
            <w:r>
              <w:t>org/kxml2/io/KXmlSerializer.java</w:t>
            </w:r>
          </w:p>
        </w:tc>
      </w:tr>
      <w:tr w:rsidR="00E90030">
        <w:tc>
          <w:tcPr>
            <w:tcW w:w="4320" w:type="dxa"/>
          </w:tcPr>
          <w:p w:rsidR="00E90030" w:rsidRDefault="00556BF0">
            <w:r>
              <w:t>http://xmlpull.org/v1/doc/  http://xmlpull.org/v1/doc/features.html#process-namespace</w:t>
            </w:r>
            <w:r>
              <w:t>s  http://www.w3.org/xml/1998/namespace  http://www.w3.org/2000/xmlns/</w:t>
            </w:r>
          </w:p>
        </w:tc>
        <w:tc>
          <w:tcPr>
            <w:tcW w:w="4320" w:type="dxa"/>
          </w:tcPr>
          <w:p w:rsidR="00E90030" w:rsidRDefault="00556BF0">
            <w:r>
              <w:t>org/kxml2/io/KXmlParser.java</w:t>
            </w:r>
          </w:p>
        </w:tc>
      </w:tr>
      <w:tr w:rsidR="00E90030">
        <w:tc>
          <w:tcPr>
            <w:tcW w:w="4320" w:type="dxa"/>
          </w:tcPr>
          <w:p w:rsidR="00E90030" w:rsidRDefault="00556BF0">
            <w:r>
              <w:t>http://xmlpull.org/v1/doc/features.html#process-namespaces  http://www.w3.org/xml/1998/namespace  http://www.w3.org/2000/xmlns/</w:t>
            </w:r>
          </w:p>
        </w:tc>
        <w:tc>
          <w:tcPr>
            <w:tcW w:w="4320" w:type="dxa"/>
          </w:tcPr>
          <w:p w:rsidR="00E90030" w:rsidRDefault="00556BF0">
            <w:r>
              <w:t>org/kxml2/wap/WbxmlParser.java</w:t>
            </w:r>
          </w:p>
        </w:tc>
      </w:tr>
      <w:tr w:rsidR="00E90030">
        <w:tc>
          <w:tcPr>
            <w:tcW w:w="4320" w:type="dxa"/>
          </w:tcPr>
          <w:p w:rsidR="00E90030" w:rsidRDefault="00556BF0">
            <w:r>
              <w:t>http://www.  https://www.</w:t>
            </w:r>
          </w:p>
        </w:tc>
        <w:tc>
          <w:tcPr>
            <w:tcW w:w="4320" w:type="dxa"/>
          </w:tcPr>
          <w:p w:rsidR="00E90030" w:rsidRDefault="00556BF0">
            <w:r>
              <w:t>org/kxml2/wap/wml/Wml.java</w:t>
            </w:r>
          </w:p>
        </w:tc>
      </w:tr>
      <w:tr w:rsidR="00E90030">
        <w:tc>
          <w:tcPr>
            <w:tcW w:w="4320" w:type="dxa"/>
          </w:tcPr>
          <w:p w:rsidR="00E90030" w:rsidRDefault="00556BF0">
            <w:r>
              <w:t xml:space="preserve">http://www.wireless-village.org/csp  http://www.wireless-village.org/pa  http://www.wireless-village.org/trc  http://www.openmobilealliance.org/dtd/wv-csp  </w:t>
            </w:r>
            <w:r>
              <w:t>http://www.openmobilealliance.org/dtd/wv-pa  http://www.openmobilealliance.org/dtd/wv-trc  www.wireless-village.org</w:t>
            </w:r>
          </w:p>
        </w:tc>
        <w:tc>
          <w:tcPr>
            <w:tcW w:w="4320" w:type="dxa"/>
          </w:tcPr>
          <w:p w:rsidR="00E90030" w:rsidRDefault="00556BF0">
            <w:r>
              <w:t>org/kxml2/wap/wv/WV.java</w:t>
            </w:r>
          </w:p>
        </w:tc>
      </w:tr>
      <w:tr w:rsidR="00E90030">
        <w:tc>
          <w:tcPr>
            <w:tcW w:w="4320" w:type="dxa"/>
          </w:tcPr>
          <w:p w:rsidR="00E90030" w:rsidRDefault="00556BF0">
            <w:r>
              <w:t>http://xmlpull.org/v1/doc/properties.html#xmldecl-standalone</w:t>
            </w:r>
          </w:p>
        </w:tc>
        <w:tc>
          <w:tcPr>
            <w:tcW w:w="4320" w:type="dxa"/>
          </w:tcPr>
          <w:p w:rsidR="00E90030" w:rsidRDefault="00556BF0">
            <w:r>
              <w:t>org/kxml2/kdom/Document.java</w:t>
            </w:r>
          </w:p>
        </w:tc>
      </w:tr>
      <w:tr w:rsidR="00E90030">
        <w:tc>
          <w:tcPr>
            <w:tcW w:w="4320" w:type="dxa"/>
          </w:tcPr>
          <w:p w:rsidR="00E90030" w:rsidRDefault="00556BF0">
            <w:r>
              <w:t>https://raw.githubuserc</w:t>
            </w:r>
            <w:r>
              <w:t>ontent.com/jaredrummler/androiddevicenames/master/json/devices/%s.json</w:t>
            </w:r>
          </w:p>
        </w:tc>
        <w:tc>
          <w:tcPr>
            <w:tcW w:w="4320" w:type="dxa"/>
          </w:tcPr>
          <w:p w:rsidR="00E90030" w:rsidRDefault="00556BF0">
            <w:r>
              <w:t>com/jaredrummler/android/device/DeviceName.java</w:t>
            </w:r>
          </w:p>
        </w:tc>
      </w:tr>
      <w:tr w:rsidR="00E90030">
        <w:tc>
          <w:tcPr>
            <w:tcW w:w="4320" w:type="dxa"/>
          </w:tcPr>
          <w:p w:rsidR="00E90030" w:rsidRDefault="00556BF0">
            <w:r>
              <w:lastRenderedPageBreak/>
              <w:t>http://ads.mymalcom.com/  http://api.mymalcom.com/</w:t>
            </w:r>
          </w:p>
        </w:tc>
        <w:tc>
          <w:tcPr>
            <w:tcW w:w="4320" w:type="dxa"/>
          </w:tcPr>
          <w:p w:rsidR="00E90030" w:rsidRDefault="00556BF0">
            <w:r>
              <w:t>com/malcom/library/android/MCMDefines.java</w:t>
            </w:r>
          </w:p>
        </w:tc>
      </w:tr>
      <w:tr w:rsidR="00E90030">
        <w:tc>
          <w:tcPr>
            <w:tcW w:w="4320" w:type="dxa"/>
          </w:tcPr>
          <w:p w:rsidR="00E90030" w:rsidRDefault="00556BF0">
            <w:r>
              <w:t>http://api.mymalcom.com/  http://ads.myma</w:t>
            </w:r>
            <w:r>
              <w:t>lcom.com/</w:t>
            </w:r>
          </w:p>
        </w:tc>
        <w:tc>
          <w:tcPr>
            <w:tcW w:w="4320" w:type="dxa"/>
          </w:tcPr>
          <w:p w:rsidR="00E90030" w:rsidRDefault="00556BF0">
            <w:r>
              <w:t>com/malcom/library/android/module/core/MCMCoreAdapter.java</w:t>
            </w:r>
          </w:p>
        </w:tc>
      </w:tr>
      <w:tr w:rsidR="00E90030">
        <w:tc>
          <w:tcPr>
            <w:tcW w:w="4320" w:type="dxa"/>
          </w:tcPr>
          <w:p w:rsidR="00E90030" w:rsidRDefault="00556BF0">
            <w:r>
              <w:t>http://play.google.com/store/apps/details?id=</w:t>
            </w:r>
          </w:p>
        </w:tc>
        <w:tc>
          <w:tcPr>
            <w:tcW w:w="4320" w:type="dxa"/>
          </w:tcPr>
          <w:p w:rsidR="00E90030" w:rsidRDefault="00556BF0">
            <w:r>
              <w:t>com/malcom/library/android/module/campaign/MCMCampaignBannerListener.java</w:t>
            </w:r>
          </w:p>
        </w:tc>
      </w:tr>
      <w:tr w:rsidR="00E90030">
        <w:tc>
          <w:tcPr>
            <w:tcW w:w="4320" w:type="dxa"/>
          </w:tcPr>
          <w:p w:rsidR="00E90030" w:rsidRDefault="00556BF0">
            <w:r>
              <w:t>https://openbus.emtmadrid.es:9443/emt-proxy-server/last</w:t>
            </w:r>
          </w:p>
        </w:tc>
        <w:tc>
          <w:tcPr>
            <w:tcW w:w="4320" w:type="dxa"/>
          </w:tcPr>
          <w:p w:rsidR="00E90030" w:rsidRDefault="00556BF0">
            <w:r>
              <w:t>com/emtmadrid/emt/App.java</w:t>
            </w:r>
          </w:p>
        </w:tc>
      </w:tr>
      <w:tr w:rsidR="00E90030" w:rsidRPr="00556BF0">
        <w:tc>
          <w:tcPr>
            <w:tcW w:w="4320" w:type="dxa"/>
          </w:tcPr>
          <w:p w:rsidR="00E90030" w:rsidRDefault="00556BF0">
            <w:r>
              <w:t>http://feeds.emtmadrid.es:8082/images/900-cgi-icono-rss_corporativo.png  https://openbus.emtmadrid.es:9443/emt-proxy-server/last  http://feeds.emtmadrid.es:8080/rss/emtrss.xml  http://www.emtmadrid.es/data/mapaslineas/linea%s%s.</w:t>
            </w:r>
            <w:r>
              <w:t>png  http://dgateway.emtmadrid.es/fs/1/providers/emtbus/images/  http://www.emtmadrid.es/rgpd/appemtmadrid  https://openbus.emtmadrid.es:9443/emt-proxy-server/last/client/suggestions.php  http://mobile.twitter.com/emtincidencias  https://mybus.emtmadrid.es</w:t>
            </w:r>
            <w:r>
              <w:t>:8073/rests/</w:t>
            </w:r>
          </w:p>
        </w:tc>
        <w:tc>
          <w:tcPr>
            <w:tcW w:w="4320" w:type="dxa"/>
          </w:tcPr>
          <w:p w:rsidR="00E90030" w:rsidRPr="00556BF0" w:rsidRDefault="00556BF0">
            <w:pPr>
              <w:rPr>
                <w:lang w:val="es-ES"/>
              </w:rPr>
            </w:pPr>
            <w:r w:rsidRPr="00556BF0">
              <w:rPr>
                <w:lang w:val="es-ES"/>
              </w:rPr>
              <w:t>com/emtmadrid/emt/Const.java</w:t>
            </w:r>
          </w:p>
        </w:tc>
      </w:tr>
      <w:tr w:rsidR="00E90030">
        <w:tc>
          <w:tcPr>
            <w:tcW w:w="4320" w:type="dxa"/>
          </w:tcPr>
          <w:p w:rsidR="00E90030" w:rsidRPr="00556BF0" w:rsidRDefault="00556BF0">
            <w:pPr>
              <w:rPr>
                <w:lang w:val="es-ES"/>
              </w:rPr>
            </w:pPr>
            <w:r w:rsidRPr="00556BF0">
              <w:rPr>
                <w:lang w:val="es-ES"/>
              </w:rPr>
              <w:t>http://feeds.emtmadrid.es:8082/images/900-cgi-icono-rss_corporativo.png</w:t>
            </w:r>
          </w:p>
        </w:tc>
        <w:tc>
          <w:tcPr>
            <w:tcW w:w="4320" w:type="dxa"/>
          </w:tcPr>
          <w:p w:rsidR="00E90030" w:rsidRDefault="00556BF0">
            <w:r>
              <w:t>com/emtmadrid/emt/views/RssListView.java</w:t>
            </w:r>
          </w:p>
        </w:tc>
      </w:tr>
      <w:tr w:rsidR="00E90030">
        <w:tc>
          <w:tcPr>
            <w:tcW w:w="4320" w:type="dxa"/>
          </w:tcPr>
          <w:p w:rsidR="00E90030" w:rsidRDefault="00556BF0">
            <w:r>
              <w:t>http://mobile.twitter.com/emtincidencias</w:t>
            </w:r>
          </w:p>
        </w:tc>
        <w:tc>
          <w:tcPr>
            <w:tcW w:w="4320" w:type="dxa"/>
          </w:tcPr>
          <w:p w:rsidR="00E90030" w:rsidRDefault="00556BF0">
            <w:r>
              <w:t>com/emtmadrid/emt/views/TwitterView.java</w:t>
            </w:r>
          </w:p>
        </w:tc>
      </w:tr>
      <w:tr w:rsidR="00E90030">
        <w:tc>
          <w:tcPr>
            <w:tcW w:w="4320" w:type="dxa"/>
          </w:tcPr>
          <w:p w:rsidR="00E90030" w:rsidRDefault="00556BF0">
            <w:r>
              <w:t>http://feeds.emt</w:t>
            </w:r>
            <w:r>
              <w:t>madrid.es:8080/rss/emtrss.xml</w:t>
            </w:r>
          </w:p>
        </w:tc>
        <w:tc>
          <w:tcPr>
            <w:tcW w:w="4320" w:type="dxa"/>
          </w:tcPr>
          <w:p w:rsidR="00E90030" w:rsidRDefault="00556BF0">
            <w:r>
              <w:t>com/emtmadrid/emt/adapters/NewsPagerAdapter.java</w:t>
            </w:r>
          </w:p>
        </w:tc>
      </w:tr>
      <w:tr w:rsidR="00E90030">
        <w:tc>
          <w:tcPr>
            <w:tcW w:w="4320" w:type="dxa"/>
          </w:tcPr>
          <w:p w:rsidR="00E90030" w:rsidRDefault="00556BF0">
            <w:r>
              <w:t>https://servicios.emtmadrid.es/nfc/  https://servicios.emtmadrid.es:8443/nfc/desfiredmz/instructions.asmx  http://www.emtmadrid.es/  https://servicios.emtmadrid.es:8443/nfc/sec</w:t>
            </w:r>
            <w:r>
              <w:t>urity/emtextsec.asmx  https://servicios.emtmadrid.es:8443/nfc/desfiredmz/instructions.asmx/jsonlistoperation  https://servicios.emtmadrid.es:8443/nfc/desfiredmz/instructions.asmx/jsonoperationdesfire</w:t>
            </w:r>
          </w:p>
        </w:tc>
        <w:tc>
          <w:tcPr>
            <w:tcW w:w="4320" w:type="dxa"/>
          </w:tcPr>
          <w:p w:rsidR="00E90030" w:rsidRDefault="00556BF0">
            <w:r>
              <w:t>com/emtmadrid/emt/nfcold/WSMethods.java</w:t>
            </w:r>
          </w:p>
        </w:tc>
      </w:tr>
      <w:tr w:rsidR="00E90030">
        <w:tc>
          <w:tcPr>
            <w:tcW w:w="4320" w:type="dxa"/>
          </w:tcPr>
          <w:p w:rsidR="00E90030" w:rsidRDefault="00556BF0">
            <w:r>
              <w:t>https://servici</w:t>
            </w:r>
            <w:r>
              <w:t>os.emtmadrid.es:8443/nfc/security/emtextsec.asmx  https://servicios.emtmadrid.es:8443/nfc/desfiredmz/instructions.asmx</w:t>
            </w:r>
          </w:p>
        </w:tc>
        <w:tc>
          <w:tcPr>
            <w:tcW w:w="4320" w:type="dxa"/>
          </w:tcPr>
          <w:p w:rsidR="00E90030" w:rsidRDefault="00556BF0">
            <w:r>
              <w:t>com/emtmadrid/emt/nfcold/Desfire.java</w:t>
            </w:r>
          </w:p>
        </w:tc>
      </w:tr>
      <w:tr w:rsidR="00E90030">
        <w:tc>
          <w:tcPr>
            <w:tcW w:w="4320" w:type="dxa"/>
          </w:tcPr>
          <w:p w:rsidR="00E90030" w:rsidRDefault="00556BF0">
            <w:r>
              <w:t>http://www.w3.org/2001/xmlschema-instance  http://www.w3.org/2001/xmlschema  http://www.w3.org/200</w:t>
            </w:r>
            <w:r>
              <w:t>3/05/soap-envelope</w:t>
            </w:r>
          </w:p>
        </w:tc>
        <w:tc>
          <w:tcPr>
            <w:tcW w:w="4320" w:type="dxa"/>
          </w:tcPr>
          <w:p w:rsidR="00E90030" w:rsidRDefault="00556BF0">
            <w:r>
              <w:t>com/emtmadrid/emt/nfcold/WebServices.java</w:t>
            </w:r>
          </w:p>
        </w:tc>
      </w:tr>
      <w:tr w:rsidR="00E90030">
        <w:tc>
          <w:tcPr>
            <w:tcW w:w="4320" w:type="dxa"/>
          </w:tcPr>
          <w:p w:rsidR="00E90030" w:rsidRDefault="00556BF0">
            <w:r>
              <w:t>http://xmlpull.org/v1/doc/features.html#process-namespaces</w:t>
            </w:r>
          </w:p>
        </w:tc>
        <w:tc>
          <w:tcPr>
            <w:tcW w:w="4320" w:type="dxa"/>
          </w:tcPr>
          <w:p w:rsidR="00E90030" w:rsidRDefault="00556BF0">
            <w:r>
              <w:t>com/emtmadrid/emt/parse/DataVehicleParser.java</w:t>
            </w:r>
          </w:p>
        </w:tc>
      </w:tr>
      <w:tr w:rsidR="00E90030">
        <w:tc>
          <w:tcPr>
            <w:tcW w:w="4320" w:type="dxa"/>
          </w:tcPr>
          <w:p w:rsidR="00E90030" w:rsidRDefault="00556BF0">
            <w:r>
              <w:t xml:space="preserve">http://feeds.emtmadrid.es:8080/rss/emtrss.xml  </w:t>
            </w:r>
            <w:r>
              <w:t>http://feeds.emtmadrid.es:8082/images/900-cgi-</w:t>
            </w:r>
            <w:r>
              <w:lastRenderedPageBreak/>
              <w:t>icono-rss_corporativo.png</w:t>
            </w:r>
          </w:p>
        </w:tc>
        <w:tc>
          <w:tcPr>
            <w:tcW w:w="4320" w:type="dxa"/>
          </w:tcPr>
          <w:p w:rsidR="00E90030" w:rsidRDefault="00556BF0">
            <w:r>
              <w:lastRenderedPageBreak/>
              <w:t>com/emtmadrid/emt/fragments/LineIssuesFragment.java</w:t>
            </w:r>
          </w:p>
        </w:tc>
      </w:tr>
      <w:tr w:rsidR="00E90030">
        <w:tc>
          <w:tcPr>
            <w:tcW w:w="4320" w:type="dxa"/>
          </w:tcPr>
          <w:p w:rsidR="00E90030" w:rsidRDefault="00556BF0">
            <w:r>
              <w:t>https://maps.google.com/maps?f=d&amp;daddr=</w:t>
            </w:r>
          </w:p>
        </w:tc>
        <w:tc>
          <w:tcPr>
            <w:tcW w:w="4320" w:type="dxa"/>
          </w:tcPr>
          <w:p w:rsidR="00E90030" w:rsidRDefault="00556BF0">
            <w:r>
              <w:t>com/emtmadrid/emt/fragments/InfoFaresFragment.java</w:t>
            </w:r>
          </w:p>
        </w:tc>
      </w:tr>
      <w:tr w:rsidR="00E90030">
        <w:tc>
          <w:tcPr>
            <w:tcW w:w="4320" w:type="dxa"/>
          </w:tcPr>
          <w:p w:rsidR="00E90030" w:rsidRDefault="00556BF0">
            <w:r>
              <w:t>http://www.emtmadrid.es/rgpd/appemtmadr</w:t>
            </w:r>
            <w:r>
              <w:t>id</w:t>
            </w:r>
          </w:p>
        </w:tc>
        <w:tc>
          <w:tcPr>
            <w:tcW w:w="4320" w:type="dxa"/>
          </w:tcPr>
          <w:p w:rsidR="00E90030" w:rsidRDefault="00556BF0">
            <w:r>
              <w:t>com/emtmadrid/emt/fragments/NewSuggestionsFragment.java</w:t>
            </w:r>
          </w:p>
        </w:tc>
      </w:tr>
      <w:tr w:rsidR="00E90030">
        <w:tc>
          <w:tcPr>
            <w:tcW w:w="4320" w:type="dxa"/>
          </w:tcPr>
          <w:p w:rsidR="00E90030" w:rsidRDefault="00556BF0">
            <w:r>
              <w:t>https://openbus.emtmadrid.es:9443/emt-proxy-server/last/client/suggestions.php</w:t>
            </w:r>
          </w:p>
        </w:tc>
        <w:tc>
          <w:tcPr>
            <w:tcW w:w="4320" w:type="dxa"/>
          </w:tcPr>
          <w:p w:rsidR="00E90030" w:rsidRDefault="00556BF0">
            <w:r>
              <w:t>com/emtmadrid/emt/extras/PostSuggestionRequest.java</w:t>
            </w:r>
          </w:p>
        </w:tc>
      </w:tr>
      <w:tr w:rsidR="00E90030" w:rsidRPr="00556BF0">
        <w:tc>
          <w:tcPr>
            <w:tcW w:w="4320" w:type="dxa"/>
          </w:tcPr>
          <w:p w:rsidR="00E90030" w:rsidRDefault="00556BF0">
            <w:r>
              <w:t>http://dgateway.emtmadrid.es/fs/1/providers/emtbus/images/</w:t>
            </w:r>
          </w:p>
        </w:tc>
        <w:tc>
          <w:tcPr>
            <w:tcW w:w="4320" w:type="dxa"/>
          </w:tcPr>
          <w:p w:rsidR="00E90030" w:rsidRPr="00556BF0" w:rsidRDefault="00556BF0">
            <w:pPr>
              <w:rPr>
                <w:lang w:val="es-ES"/>
              </w:rPr>
            </w:pPr>
            <w:r w:rsidRPr="00556BF0">
              <w:rPr>
                <w:lang w:val="es-ES"/>
              </w:rPr>
              <w:t>com/e</w:t>
            </w:r>
            <w:r w:rsidRPr="00556BF0">
              <w:rPr>
                <w:lang w:val="es-ES"/>
              </w:rPr>
              <w:t>mtmadrid/emt/extras/PostUploadImage.java</w:t>
            </w:r>
          </w:p>
        </w:tc>
      </w:tr>
      <w:tr w:rsidR="00E90030">
        <w:tc>
          <w:tcPr>
            <w:tcW w:w="4320" w:type="dxa"/>
          </w:tcPr>
          <w:p w:rsidR="00E90030" w:rsidRPr="00556BF0" w:rsidRDefault="00556BF0">
            <w:pPr>
              <w:rPr>
                <w:lang w:val="es-ES"/>
              </w:rPr>
            </w:pPr>
            <w:r w:rsidRPr="00556BF0">
              <w:rPr>
                <w:lang w:val="es-ES"/>
              </w:rPr>
              <w:t>https://mybus.emtmadrid.es:8073/rests/?srv=datoscoche&amp;paradas=99&amp;bus=  https://172.18.2.12/infoemt/?srv=datoscoche&amp;paradas=99  https://utility.arcgisonline.com/arcgis/rest/services/geometry/geometryserver/project?i</w:t>
            </w:r>
            <w:r w:rsidRPr="00556BF0">
              <w:rPr>
                <w:lang w:val="es-ES"/>
              </w:rPr>
              <w:t>nsr=23030&amp;outsr=4326&amp;geometries=</w:t>
            </w:r>
          </w:p>
        </w:tc>
        <w:tc>
          <w:tcPr>
            <w:tcW w:w="4320" w:type="dxa"/>
          </w:tcPr>
          <w:p w:rsidR="00E90030" w:rsidRDefault="00556BF0">
            <w:r>
              <w:t>com/emtmadrid/emt/operations/EmtServiceOperations.java</w:t>
            </w:r>
          </w:p>
        </w:tc>
      </w:tr>
      <w:tr w:rsidR="00E90030">
        <w:tc>
          <w:tcPr>
            <w:tcW w:w="4320" w:type="dxa"/>
          </w:tcPr>
          <w:p w:rsidR="00E90030" w:rsidRDefault="00556BF0">
            <w:r>
              <w:t>http://feeds.emtmadrid.es:8082/images/900-cgi-icono-rss_corporativo.png</w:t>
            </w:r>
          </w:p>
        </w:tc>
        <w:tc>
          <w:tcPr>
            <w:tcW w:w="4320" w:type="dxa"/>
          </w:tcPr>
          <w:p w:rsidR="00E90030" w:rsidRDefault="00556BF0">
            <w:r>
              <w:t>com/emtmadrid/emt/activities/RssItemDetailActivity.java</w:t>
            </w:r>
          </w:p>
        </w:tc>
      </w:tr>
      <w:tr w:rsidR="00E90030">
        <w:tc>
          <w:tcPr>
            <w:tcW w:w="4320" w:type="dxa"/>
          </w:tcPr>
          <w:p w:rsidR="00E90030" w:rsidRDefault="00556BF0">
            <w:r>
              <w:t>http://www.emtmadrid.es/data/mapasline</w:t>
            </w:r>
            <w:r>
              <w:t>as/linea%s%s.png</w:t>
            </w:r>
          </w:p>
        </w:tc>
        <w:tc>
          <w:tcPr>
            <w:tcW w:w="4320" w:type="dxa"/>
          </w:tcPr>
          <w:p w:rsidR="00E90030" w:rsidRDefault="00556BF0">
            <w:r>
              <w:t>com/emtmadrid/emt/activities/LineDiagramActivity.java</w:t>
            </w:r>
          </w:p>
        </w:tc>
      </w:tr>
      <w:tr w:rsidR="00E90030">
        <w:tc>
          <w:tcPr>
            <w:tcW w:w="4320" w:type="dxa"/>
          </w:tcPr>
          <w:p w:rsidR="00E90030" w:rsidRDefault="00556BF0">
            <w:r>
              <w:t>http://www.emtmadrid.es/rgpd/appemtmadrid</w:t>
            </w:r>
          </w:p>
        </w:tc>
        <w:tc>
          <w:tcPr>
            <w:tcW w:w="4320" w:type="dxa"/>
          </w:tcPr>
          <w:p w:rsidR="00E90030" w:rsidRDefault="00556BF0">
            <w:r>
              <w:t>com/emtmadrid/emt/activities/SubscriptionActivity.java</w:t>
            </w:r>
          </w:p>
        </w:tc>
      </w:tr>
      <w:tr w:rsidR="00E90030">
        <w:tc>
          <w:tcPr>
            <w:tcW w:w="4320" w:type="dxa"/>
          </w:tcPr>
          <w:p w:rsidR="00E90030" w:rsidRDefault="00556BF0">
            <w:r>
              <w:t>http://ak-ns.sascdn.com/diff/templates/js/mobile/mraid/bridges/android-sdk-mraid-bridge-2.0.1.js</w:t>
            </w:r>
          </w:p>
        </w:tc>
        <w:tc>
          <w:tcPr>
            <w:tcW w:w="4320" w:type="dxa"/>
          </w:tcPr>
          <w:p w:rsidR="00E90030" w:rsidRDefault="00556BF0">
            <w:r>
              <w:t>com/smartadserver/android/library/controller/mraid/SASMRAIDController.java</w:t>
            </w:r>
          </w:p>
        </w:tc>
      </w:tr>
      <w:tr w:rsidR="00E90030">
        <w:tc>
          <w:tcPr>
            <w:tcW w:w="4320" w:type="dxa"/>
          </w:tcPr>
          <w:p w:rsidR="00E90030" w:rsidRDefault="00556BF0">
            <w:r>
              <w:t>http://mobile.smartadserver.com</w:t>
            </w:r>
          </w:p>
        </w:tc>
        <w:tc>
          <w:tcPr>
            <w:tcW w:w="4320" w:type="dxa"/>
          </w:tcPr>
          <w:p w:rsidR="00E90030" w:rsidRDefault="00556BF0">
            <w:r>
              <w:t>com/smartadserver/android/library/exception/SASRemoteErrorHelper.java</w:t>
            </w:r>
          </w:p>
        </w:tc>
      </w:tr>
      <w:tr w:rsidR="00E90030">
        <w:tc>
          <w:tcPr>
            <w:tcW w:w="4320" w:type="dxa"/>
          </w:tcPr>
          <w:p w:rsidR="00E90030" w:rsidRDefault="00556BF0">
            <w:r>
              <w:t>http://mobile.smartadserver.com</w:t>
            </w:r>
          </w:p>
        </w:tc>
        <w:tc>
          <w:tcPr>
            <w:tcW w:w="4320" w:type="dxa"/>
          </w:tcPr>
          <w:p w:rsidR="00E90030" w:rsidRDefault="00556BF0">
            <w:r>
              <w:t>com/smartadserver/android/library/ui/SASAdView.java</w:t>
            </w:r>
          </w:p>
        </w:tc>
      </w:tr>
      <w:tr w:rsidR="00E90030">
        <w:tc>
          <w:tcPr>
            <w:tcW w:w="4320" w:type="dxa"/>
          </w:tcPr>
          <w:p w:rsidR="00E90030" w:rsidRDefault="00556BF0">
            <w:r>
              <w:t>http://mobile.smartadserver.com</w:t>
            </w:r>
          </w:p>
        </w:tc>
        <w:tc>
          <w:tcPr>
            <w:tcW w:w="4320" w:type="dxa"/>
          </w:tcPr>
          <w:p w:rsidR="00E90030" w:rsidRDefault="00556BF0">
            <w:r>
              <w:t>com/smartadserver/android/library/util/SASConstants.java</w:t>
            </w:r>
          </w:p>
        </w:tc>
      </w:tr>
      <w:tr w:rsidR="00E90030">
        <w:tc>
          <w:tcPr>
            <w:tcW w:w="4320" w:type="dxa"/>
          </w:tcPr>
          <w:p w:rsidR="00E90030" w:rsidRDefault="00556BF0">
            <w:r>
              <w:t>http://map</w:t>
            </w:r>
            <w:r>
              <w:t>s.google.com/maps?f=d&amp;saddr=</w:t>
            </w:r>
          </w:p>
        </w:tc>
        <w:tc>
          <w:tcPr>
            <w:tcW w:w="4320" w:type="dxa"/>
          </w:tcPr>
          <w:p w:rsidR="00E90030" w:rsidRDefault="00556BF0">
            <w:r>
              <w:t>com/connecthings/util/EasyIntent.java</w:t>
            </w:r>
          </w:p>
        </w:tc>
      </w:tr>
      <w:tr w:rsidR="00E90030">
        <w:tc>
          <w:tcPr>
            <w:tcW w:w="4320" w:type="dxa"/>
          </w:tcPr>
          <w:p w:rsidR="00E90030" w:rsidRDefault="00556BF0">
            <w:r>
              <w:t>http://www.  https://www.  ftp://anonymous:anonymous@  ftp://ftp.</w:t>
            </w:r>
          </w:p>
        </w:tc>
        <w:tc>
          <w:tcPr>
            <w:tcW w:w="4320" w:type="dxa"/>
          </w:tcPr>
          <w:p w:rsidR="00E90030" w:rsidRDefault="00556BF0">
            <w:r>
              <w:t>com/connecthing/nfc/ndef/NdefRecordEncoder.java</w:t>
            </w:r>
          </w:p>
        </w:tc>
      </w:tr>
      <w:tr w:rsidR="00E90030">
        <w:tc>
          <w:tcPr>
            <w:tcW w:w="4320" w:type="dxa"/>
          </w:tcPr>
          <w:p w:rsidR="00E90030" w:rsidRDefault="00556BF0">
            <w:r>
              <w:t>http://data.flurry.com/aap.do  https://data.flurry.com/aap.do</w:t>
            </w:r>
          </w:p>
        </w:tc>
        <w:tc>
          <w:tcPr>
            <w:tcW w:w="4320" w:type="dxa"/>
          </w:tcPr>
          <w:p w:rsidR="00E90030" w:rsidRDefault="00556BF0">
            <w:r>
              <w:t>com/flurry/sdk/cd.java</w:t>
            </w:r>
          </w:p>
        </w:tc>
      </w:tr>
      <w:tr w:rsidR="00E90030">
        <w:tc>
          <w:tcPr>
            <w:tcW w:w="4320" w:type="dxa"/>
          </w:tcPr>
          <w:p w:rsidR="00E90030" w:rsidRDefault="00556BF0">
            <w:r>
              <w:t>http://ads.mymalcom.com/exclick.php?appid=%s&amp;nid=%s&amp;type=%d&amp;uuid=%s&amp;country_code=%s&amp;appver=%d&amp;client=2  http://ads.mymalcom.com/exmet.php?appid=%s&amp;nid=%s&amp;type=%d&amp;uuid=%s&amp;country_code=%s&amp;appver=%d&amp;client=2</w:t>
            </w:r>
          </w:p>
        </w:tc>
        <w:tc>
          <w:tcPr>
            <w:tcW w:w="4320" w:type="dxa"/>
          </w:tcPr>
          <w:p w:rsidR="00E90030" w:rsidRDefault="00556BF0">
            <w:r>
              <w:t>com/adwhirl/AdWhirlLayout.j</w:t>
            </w:r>
            <w:r>
              <w:t>ava</w:t>
            </w:r>
          </w:p>
        </w:tc>
      </w:tr>
      <w:tr w:rsidR="00E90030">
        <w:tc>
          <w:tcPr>
            <w:tcW w:w="4320" w:type="dxa"/>
          </w:tcPr>
          <w:p w:rsidR="00E90030" w:rsidRDefault="00556BF0">
            <w:r>
              <w:t>http://ads.mymalcom.com/getinfo.php?appid=%s&amp;appver=%d&amp;client=2  http://ads.mymalcom.com/custom.php?appid=%s&amp;nid=%s&amp;uuid=%s&amp;country_code=%s%s&amp;appver=%d&amp;client=2</w:t>
            </w:r>
          </w:p>
        </w:tc>
        <w:tc>
          <w:tcPr>
            <w:tcW w:w="4320" w:type="dxa"/>
          </w:tcPr>
          <w:p w:rsidR="00E90030" w:rsidRDefault="00556BF0">
            <w:r>
              <w:t>com/adwhirl/AdWhirlManager.java</w:t>
            </w:r>
          </w:p>
        </w:tc>
      </w:tr>
      <w:tr w:rsidR="00E90030">
        <w:tc>
          <w:tcPr>
            <w:tcW w:w="4320" w:type="dxa"/>
          </w:tcPr>
          <w:p w:rsidR="00E90030" w:rsidRDefault="00556BF0">
            <w:r>
              <w:lastRenderedPageBreak/>
              <w:t>http://ads.mymalcom.com/exclick.php?appid=%s&amp;nid=%s&amp;type=</w:t>
            </w:r>
            <w:r>
              <w:t>%d&amp;uuid=%s&amp;country_code=%s&amp;appver=%d&amp;client=2  http://ads.mymalcom.com/getinfo.php?appid=%s&amp;appver=%d&amp;client=2  http://ads.mymalcom.com/custom.php?appid=%s&amp;nid=%s&amp;uuid=%s&amp;country_code=%s%s&amp;appver=%d&amp;client=2  http://ads.mymalcom.com/exmet.php?appid=%s&amp;nid=</w:t>
            </w:r>
            <w:r>
              <w:t>%s&amp;type=%d&amp;uuid=%s&amp;country_code=%s&amp;appver=%d&amp;client=2</w:t>
            </w:r>
          </w:p>
        </w:tc>
        <w:tc>
          <w:tcPr>
            <w:tcW w:w="4320" w:type="dxa"/>
          </w:tcPr>
          <w:p w:rsidR="00E90030" w:rsidRDefault="00556BF0">
            <w:r>
              <w:t>com/adwhirl/util/AdWhirlUtil.java</w:t>
            </w:r>
          </w:p>
        </w:tc>
      </w:tr>
      <w:tr w:rsidR="00E90030">
        <w:tc>
          <w:tcPr>
            <w:tcW w:w="4320" w:type="dxa"/>
          </w:tcPr>
          <w:p w:rsidR="00E90030" w:rsidRDefault="00556BF0">
            <w:r>
              <w:t>http://example.com/</w:t>
            </w:r>
          </w:p>
        </w:tc>
        <w:tc>
          <w:tcPr>
            <w:tcW w:w="4320" w:type="dxa"/>
          </w:tcPr>
          <w:p w:rsidR="00E90030" w:rsidRDefault="00556BF0">
            <w:r>
              <w:t>cz/msebera/android/httpclient/impl/client/cache/CacheKeyGenerator.java</w:t>
            </w:r>
          </w:p>
        </w:tc>
      </w:tr>
    </w:tbl>
    <w:p w:rsidR="00E90030" w:rsidRPr="00556BF0" w:rsidRDefault="00556BF0">
      <w:pPr>
        <w:rPr>
          <w:lang w:val="es-ES"/>
        </w:rPr>
      </w:pPr>
      <w:r w:rsidRPr="00556BF0">
        <w:rPr>
          <w:lang w:val="es-ES"/>
        </w:rPr>
        <w:t>(Tiene esta información en formato de imagen en /Users/dass/Tools/Results/t</w:t>
      </w:r>
      <w:r w:rsidRPr="00556BF0">
        <w:rPr>
          <w:lang w:val="es-ES"/>
        </w:rPr>
        <w:t>ables_static/images/EMT_Madrid_v5.0.5_apkpure.com.apk_table_5.png, por si desea una mejor visualización)</w:t>
      </w:r>
    </w:p>
    <w:p w:rsidR="00E90030" w:rsidRPr="00556BF0" w:rsidRDefault="00556BF0">
      <w:pPr>
        <w:pStyle w:val="Ttulo1"/>
        <w:rPr>
          <w:lang w:val="es-ES"/>
        </w:rPr>
      </w:pPr>
      <w:r w:rsidRPr="00556BF0">
        <w:rPr>
          <w:lang w:val="es-ES"/>
        </w:rPr>
        <w:t>Emails enviados por la aplicación</w:t>
      </w:r>
    </w:p>
    <w:p w:rsidR="00E90030" w:rsidRPr="00556BF0" w:rsidRDefault="00556BF0">
      <w:pPr>
        <w:pStyle w:val="Citadestacada"/>
        <w:rPr>
          <w:lang w:val="es-ES"/>
        </w:rPr>
      </w:pPr>
      <w:r w:rsidRPr="00556BF0">
        <w:rPr>
          <w:lang w:val="es-ES"/>
        </w:rPr>
        <w:t>Clases de la aplicación que pueden enviar emails</w:t>
      </w:r>
    </w:p>
    <w:p w:rsidR="00E90030" w:rsidRPr="00556BF0" w:rsidRDefault="00556BF0">
      <w:pPr>
        <w:rPr>
          <w:lang w:val="es-ES"/>
        </w:rPr>
      </w:pPr>
      <w:r w:rsidRPr="00556BF0">
        <w:rPr>
          <w:lang w:val="es-ES"/>
        </w:rPr>
        <w:t>Se especifican las clases del código que pueden realizar envío de em</w:t>
      </w:r>
      <w:r w:rsidRPr="00556BF0">
        <w:rPr>
          <w:lang w:val="es-ES"/>
        </w:rPr>
        <w:t>ails a alguna dirección, con información sobre los mismos si procede.</w:t>
      </w:r>
    </w:p>
    <w:p w:rsidR="00E90030" w:rsidRPr="00556BF0" w:rsidRDefault="00556BF0">
      <w:pPr>
        <w:pStyle w:val="Ttulo1"/>
        <w:rPr>
          <w:lang w:val="es-ES"/>
        </w:rPr>
      </w:pPr>
      <w:r w:rsidRPr="00556BF0">
        <w:rPr>
          <w:lang w:val="es-ES"/>
        </w:rPr>
        <w:t>Caminos y comportamientos que provocan filtraciones en código</w:t>
      </w:r>
    </w:p>
    <w:p w:rsidR="00E90030" w:rsidRPr="00556BF0" w:rsidRDefault="00556BF0">
      <w:pPr>
        <w:pStyle w:val="Citadestacada"/>
        <w:rPr>
          <w:lang w:val="es-ES"/>
        </w:rPr>
      </w:pPr>
      <w:r w:rsidRPr="00556BF0">
        <w:rPr>
          <w:lang w:val="es-ES"/>
        </w:rPr>
        <w:t>Información extraída mediante el análisis estático de Intellidroid</w:t>
      </w:r>
    </w:p>
    <w:p w:rsidR="00E90030" w:rsidRPr="00556BF0" w:rsidRDefault="00556BF0">
      <w:pPr>
        <w:rPr>
          <w:lang w:val="es-ES"/>
        </w:rPr>
      </w:pPr>
      <w:r w:rsidRPr="00556BF0">
        <w:rPr>
          <w:lang w:val="es-ES"/>
        </w:rPr>
        <w:t>Las aplicaciones que producen filtraciones sólo las lleva</w:t>
      </w:r>
      <w:r w:rsidRPr="00556BF0">
        <w:rPr>
          <w:lang w:val="es-ES"/>
        </w:rPr>
        <w:t>n a cabo en partes determinadas del código, y si el análisis o el manejo del usuario no incurre en esa parte, no detectará la filtración. Esta parte del análisis busca vulnerabilidades en el código y muestra el camino de llamadas de la aplicación y comport</w:t>
      </w:r>
      <w:r w:rsidRPr="00556BF0">
        <w:rPr>
          <w:lang w:val="es-ES"/>
        </w:rPr>
        <w:t>amiento que permite incurrir en la vulnerabilidad que puede ocasionar la filtración de información. También nos ilustra sobre el tipo de filtración que se está llevando a cabo. Este apartado está pensado para que usted si lo desea siga el camino con las re</w:t>
      </w:r>
      <w:r w:rsidRPr="00556BF0">
        <w:rPr>
          <w:lang w:val="es-ES"/>
        </w:rPr>
        <w:t>stricciones marcadas para detectar la posible filtración, sea visualmente o con una herramienta de análisis dinámico que lo automatice.</w:t>
      </w:r>
    </w:p>
    <w:p w:rsidR="00E90030" w:rsidRPr="00556BF0" w:rsidRDefault="00556BF0">
      <w:pPr>
        <w:rPr>
          <w:lang w:val="es-ES"/>
        </w:rPr>
      </w:pPr>
      <w:r w:rsidRPr="00556BF0">
        <w:rPr>
          <w:lang w:val="es-ES"/>
        </w:rPr>
        <w:t>AVISO: Si la aplicación tiene muchos caminos de vulnerabilidades, en este apartado pueden figurar muchas tablas que ocup</w:t>
      </w:r>
      <w:r w:rsidRPr="00556BF0">
        <w:rPr>
          <w:lang w:val="es-ES"/>
        </w:rPr>
        <w:t>en muchas páginas.</w:t>
      </w:r>
    </w:p>
    <w:p w:rsidR="00E90030" w:rsidRPr="00556BF0" w:rsidRDefault="00556BF0">
      <w:pPr>
        <w:pStyle w:val="Listaconvietas"/>
        <w:rPr>
          <w:lang w:val="es-ES"/>
        </w:rPr>
      </w:pPr>
      <w:r w:rsidRPr="00556BF0">
        <w:rPr>
          <w:lang w:val="es-ES"/>
        </w:rPr>
        <w:t>Camino de llamadas (call path) número 0:</w:t>
      </w:r>
    </w:p>
    <w:p w:rsidR="00E90030" w:rsidRPr="00556BF0" w:rsidRDefault="00556BF0">
      <w:pPr>
        <w:ind w:left="360"/>
        <w:rPr>
          <w:lang w:val="es-ES"/>
        </w:rPr>
      </w:pPr>
      <w:r w:rsidRPr="00556BF0">
        <w:rPr>
          <w:lang w:val="es-ES"/>
        </w:rPr>
        <w:lastRenderedPageBreak/>
        <w:t>Método que lo inicia: com.emtmadrid.emt.activities.ReleaseActivity.onCreate(Landroid/os/Bundle;)V</w:t>
      </w:r>
    </w:p>
    <w:p w:rsidR="00E90030" w:rsidRPr="00556BF0" w:rsidRDefault="00556BF0">
      <w:pPr>
        <w:ind w:left="360"/>
        <w:rPr>
          <w:lang w:val="es-ES"/>
        </w:rPr>
      </w:pPr>
      <w:r w:rsidRPr="00556BF0">
        <w:rPr>
          <w:lang w:val="es-ES"/>
        </w:rPr>
        <w:t>Método objetivo: com.emtmadrid.emt.activities.ReleaseActivity.findViewById(I)Landroid/view/View;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37"/>
        <w:gridCol w:w="7419"/>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com.emtmadrid.emt.activities.ReleaseActivity.onCreate(Landroid/os/Bundle;)V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Lcom/emtmadrid/emt/activities/ReleaseActivity, findViewById(I)Landroi</w:t>
            </w:r>
            <w:r>
              <w:t>d/view/View; &gt;@105</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com.emtmadrid.emt.activities.ReleaseActivity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w:t>
      </w:r>
    </w:p>
    <w:p w:rsidR="00E90030" w:rsidRPr="00556BF0" w:rsidRDefault="00556BF0">
      <w:pPr>
        <w:ind w:left="360"/>
        <w:rPr>
          <w:lang w:val="es-ES"/>
        </w:rPr>
      </w:pPr>
      <w:r w:rsidRPr="00556BF0">
        <w:rPr>
          <w:lang w:val="es-ES"/>
        </w:rPr>
        <w:t>Método que lo inicia: com.emtmadrid.emt.activities.ReleaseActivity.onCreate(Landroid/os/Bundle;)V</w:t>
      </w:r>
    </w:p>
    <w:p w:rsidR="00E90030" w:rsidRPr="00556BF0" w:rsidRDefault="00556BF0">
      <w:pPr>
        <w:ind w:left="360"/>
        <w:rPr>
          <w:lang w:val="es-ES"/>
        </w:rPr>
      </w:pPr>
      <w:r w:rsidRPr="00556BF0">
        <w:rPr>
          <w:lang w:val="es-ES"/>
        </w:rPr>
        <w:t xml:space="preserve">Método objetivo: </w:t>
      </w:r>
      <w:r w:rsidRPr="00556BF0">
        <w:rPr>
          <w:lang w:val="es-ES"/>
        </w:rPr>
        <w:t>com.emtmadrid.emt.activities.ReleaseActivity.findViewById(I)Landroid/view/View;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37"/>
        <w:gridCol w:w="7419"/>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lastRenderedPageBreak/>
              <w:t xml:space="preserve">Inicio: </w:t>
            </w:r>
          </w:p>
        </w:tc>
        <w:tc>
          <w:tcPr>
            <w:tcW w:w="4320" w:type="dxa"/>
          </w:tcPr>
          <w:p w:rsidR="00E90030" w:rsidRDefault="00556BF0">
            <w:r>
              <w:t>com.emtmadrid.emt.activities.ReleaseActivity.onCreate(Landroid/os/Bundle;)V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Lcom/emtmadrid/emt/activities/ReleaseActivity, findViewById(I)Landroid/view/View; &gt;@28</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com.emtmadrid.em</w:t>
            </w:r>
            <w:r>
              <w:t>t.activities.ReleaseActivity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2:</w:t>
      </w:r>
    </w:p>
    <w:p w:rsidR="00E90030" w:rsidRPr="00556BF0" w:rsidRDefault="00556BF0">
      <w:pPr>
        <w:ind w:left="360"/>
        <w:rPr>
          <w:lang w:val="es-ES"/>
        </w:rPr>
      </w:pPr>
      <w:r w:rsidRPr="00556BF0">
        <w:rPr>
          <w:lang w:val="es-ES"/>
        </w:rPr>
        <w:t xml:space="preserve">Método que lo inicia: </w:t>
      </w:r>
      <w:r w:rsidRPr="00556BF0">
        <w:rPr>
          <w:lang w:val="es-ES"/>
        </w:rPr>
        <w:t>com.emtmadrid.emt.activities.ReleaseActivity.onCreate(Landroid/os/Bundle;)V</w:t>
      </w:r>
    </w:p>
    <w:p w:rsidR="00E90030" w:rsidRPr="00556BF0" w:rsidRDefault="00556BF0">
      <w:pPr>
        <w:ind w:left="360"/>
        <w:rPr>
          <w:lang w:val="es-ES"/>
        </w:rPr>
      </w:pPr>
      <w:r w:rsidRPr="00556BF0">
        <w:rPr>
          <w:lang w:val="es-ES"/>
        </w:rPr>
        <w:t>Método objetivo: com.emtmadrid.emt.activities.ReleaseActivity.findViewById(I)Landroid/view/View;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37"/>
        <w:gridCol w:w="7419"/>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w:t>
            </w:r>
            <w:r>
              <w:t>.emt.activities.ReleaseActivity.onCreate(Landroid/os/Bundle;)V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Lcom/emtmadrid/emt/activities/ReleaseActivity, findViewById(I)Landroid/view/View; &gt;@82</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Archivo de restricciones necesaria</w:t>
            </w:r>
            <w:r w:rsidRPr="00556BF0">
              <w:rPr>
                <w:lang w:val="es-ES"/>
              </w:rPr>
              <w:t xml:space="preserve">s para el </w:t>
            </w:r>
            <w:r w:rsidRPr="00556BF0">
              <w:rPr>
                <w:lang w:val="es-ES"/>
              </w:rPr>
              <w:lastRenderedPageBreak/>
              <w:t xml:space="preserve">camino: </w:t>
            </w:r>
          </w:p>
        </w:tc>
        <w:tc>
          <w:tcPr>
            <w:tcW w:w="4320" w:type="dxa"/>
          </w:tcPr>
          <w:p w:rsidR="00E90030" w:rsidRPr="00556BF0" w:rsidRDefault="00556BF0">
            <w:pPr>
              <w:rPr>
                <w:lang w:val="es-ES"/>
              </w:rPr>
            </w:pPr>
            <w:r w:rsidRPr="00556BF0">
              <w:rPr>
                <w:lang w:val="es-ES"/>
              </w:rP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com.emtmadrid.emt.activities.ReleaseActivity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3:</w:t>
      </w:r>
    </w:p>
    <w:p w:rsidR="00E90030" w:rsidRPr="00556BF0" w:rsidRDefault="00556BF0">
      <w:pPr>
        <w:ind w:left="360"/>
        <w:rPr>
          <w:lang w:val="es-ES"/>
        </w:rPr>
      </w:pPr>
      <w:r w:rsidRPr="00556BF0">
        <w:rPr>
          <w:lang w:val="es-ES"/>
        </w:rPr>
        <w:t>Método que lo inicia: com.gigigo.smartadserverv2.testActivity.SASMainActivity.onCreate(Landroid/os/Bundle;)V</w:t>
      </w:r>
    </w:p>
    <w:p w:rsidR="00E90030" w:rsidRPr="00556BF0" w:rsidRDefault="00556BF0">
      <w:pPr>
        <w:ind w:left="360"/>
        <w:rPr>
          <w:lang w:val="es-ES"/>
        </w:rPr>
      </w:pPr>
      <w:r w:rsidRPr="00556BF0">
        <w:rPr>
          <w:lang w:val="es-ES"/>
        </w:rPr>
        <w:t>Método objetivo: com.gigigo.smartadserverv2.testActivity.SASMainActivity.findViewById(I)Landroid/view/Vie</w:t>
      </w:r>
      <w:r w:rsidRPr="00556BF0">
        <w:rPr>
          <w:lang w:val="es-ES"/>
        </w:rPr>
        <w:t>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01"/>
        <w:gridCol w:w="755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com.gigigo.smartadserverv2.testActivity.SASMainActivity.onCreate(Landroid/os/Bundle;)V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w:t>
            </w:r>
            <w:r>
              <w:t>Lcom/gigigo/smartadserverv2/testActivity/SASMainActivity, findViewById(I)Landroid/view/View; &gt;@115</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com.gigigo.smarta</w:t>
            </w:r>
            <w:r>
              <w:t>dserverv2.testActivity.SASMainActivity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lastRenderedPageBreak/>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4:</w:t>
      </w:r>
    </w:p>
    <w:p w:rsidR="00E90030" w:rsidRPr="00556BF0" w:rsidRDefault="00556BF0">
      <w:pPr>
        <w:ind w:left="360"/>
        <w:rPr>
          <w:lang w:val="es-ES"/>
        </w:rPr>
      </w:pPr>
      <w:r w:rsidRPr="00556BF0">
        <w:rPr>
          <w:lang w:val="es-ES"/>
        </w:rPr>
        <w:t xml:space="preserve">Método que lo inicia: </w:t>
      </w:r>
      <w:r w:rsidRPr="00556BF0">
        <w:rPr>
          <w:lang w:val="es-ES"/>
        </w:rPr>
        <w:t>com.gigigo.smartadserverv2.testActivity.SASMainActivity.onCreate(Landroid/os/Bundle;)V</w:t>
      </w:r>
    </w:p>
    <w:p w:rsidR="00E90030" w:rsidRPr="00556BF0" w:rsidRDefault="00556BF0">
      <w:pPr>
        <w:ind w:left="360"/>
        <w:rPr>
          <w:lang w:val="es-ES"/>
        </w:rPr>
      </w:pPr>
      <w:r w:rsidRPr="00556BF0">
        <w:rPr>
          <w:lang w:val="es-ES"/>
        </w:rPr>
        <w:t>Método objetivo: com.gigigo.smartadserverv2.testActivity.SASMainActivity.findViewById(I)Landroid/view/View;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01"/>
        <w:gridCol w:w="755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com.gigigo.smartadserverv2.testActivity.SASMainActivity.onCreate(Landroid/os/Bundle;)V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Lcom/gigigo/smartadserverv2/testActivity/SASMainActivity, findViewById(I)Landroid/view/View; &gt;@24</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com.gigigo.smartadserverv2.testActivity.SASMainActivity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5:</w:t>
      </w:r>
    </w:p>
    <w:p w:rsidR="00E90030" w:rsidRPr="00556BF0" w:rsidRDefault="00556BF0">
      <w:pPr>
        <w:ind w:left="360"/>
        <w:rPr>
          <w:lang w:val="es-ES"/>
        </w:rPr>
      </w:pPr>
      <w:r w:rsidRPr="00556BF0">
        <w:rPr>
          <w:lang w:val="es-ES"/>
        </w:rPr>
        <w:lastRenderedPageBreak/>
        <w:t>Método que lo inicia: com.emtmadrid.emt.fragments.NoticeArrivalFragment.onCreate(Landroid/os/Bundle;)V</w:t>
      </w:r>
    </w:p>
    <w:p w:rsidR="00E90030" w:rsidRPr="00556BF0" w:rsidRDefault="00556BF0">
      <w:pPr>
        <w:ind w:left="360"/>
        <w:rPr>
          <w:lang w:val="es-ES"/>
        </w:rPr>
      </w:pPr>
      <w:r w:rsidRPr="00556BF0">
        <w:rPr>
          <w:lang w:val="es-ES"/>
        </w:rPr>
        <w:t>Método objetivo: javax.net.ssl.HttpsURLConnection.getInp</w:t>
      </w:r>
      <w:r w:rsidRPr="00556BF0">
        <w:rPr>
          <w:lang w:val="es-ES"/>
        </w:rPr>
        <w:t>utStream()Ljava/io/InputStream;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45"/>
        <w:gridCol w:w="7411"/>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com.emtmadrid.emt.MainActivity_.onCreate(Landroid/os/Bundle;)V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invokeinterface &lt; Application, Landroid/content/SharedPreferences$Editor, </w:t>
            </w:r>
            <w:r>
              <w:t>putBoolean(Ljava/lang/String;Z)Landroid/content/SharedPreferences$Editor; &gt;@524</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constraints5_0.py</w:t>
            </w:r>
          </w:p>
        </w:tc>
      </w:tr>
      <w:tr w:rsidR="00E90030">
        <w:tc>
          <w:tcPr>
            <w:tcW w:w="4320" w:type="dxa"/>
          </w:tcPr>
          <w:p w:rsidR="00E90030" w:rsidRDefault="00556BF0">
            <w:r>
              <w:t xml:space="preserve">Componente: </w:t>
            </w:r>
          </w:p>
        </w:tc>
        <w:tc>
          <w:tcPr>
            <w:tcW w:w="4320" w:type="dxa"/>
          </w:tcPr>
          <w:p w:rsidR="00E90030" w:rsidRDefault="00556BF0">
            <w:r>
              <w:t>com.emtmadrid.emt.MainActivity_</w:t>
            </w:r>
          </w:p>
        </w:tc>
      </w:tr>
      <w:tr w:rsidR="00E90030">
        <w:tc>
          <w:tcPr>
            <w:tcW w:w="4320" w:type="dxa"/>
          </w:tcPr>
          <w:p w:rsidR="00E90030" w:rsidRDefault="00556BF0">
            <w:r>
              <w:t xml:space="preserve">Variables involucradas: </w:t>
            </w:r>
          </w:p>
        </w:tc>
        <w:tc>
          <w:tcPr>
            <w:tcW w:w="4320" w:type="dxa"/>
          </w:tcPr>
          <w:p w:rsidR="00E90030" w:rsidRDefault="00556BF0">
            <w:r>
              <w:t>{'</w:t>
            </w:r>
            <w:r>
              <w:t>&lt;Input1&gt;': 'IAAv1', 'SharedPreferences&lt;showRelease&gt;.valueOf().booleanValue()':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invokeinterface &lt; Application, Landroid/content/SharedPreferences$Editor, putBoolean(Ljava/lang/String;Z)Landroid/content/SharedPreferences$Editor; &gt;@50</w:t>
            </w:r>
          </w:p>
        </w:tc>
      </w:tr>
      <w:tr w:rsidR="00E90030">
        <w:tc>
          <w:tcPr>
            <w:tcW w:w="4320" w:type="dxa"/>
          </w:tcPr>
          <w:p w:rsidR="00E90030" w:rsidRDefault="00556BF0">
            <w:r>
              <w:t>Tipo d</w:t>
            </w:r>
            <w:r>
              <w:t xml:space="preserve">e actividad: </w:t>
            </w:r>
          </w:p>
        </w:tc>
        <w:tc>
          <w:tcPr>
            <w:tcW w:w="4320" w:type="dxa"/>
          </w:tcPr>
          <w:p w:rsidR="00E90030" w:rsidRDefault="00556BF0">
            <w:r>
              <w:t>ui</w:t>
            </w:r>
          </w:p>
        </w:tc>
      </w:tr>
      <w:tr w:rsidR="00E90030" w:rsidRPr="00556BF0">
        <w:tc>
          <w:tcPr>
            <w:tcW w:w="4320" w:type="dxa"/>
          </w:tcPr>
          <w:p w:rsidR="00E90030" w:rsidRPr="00556BF0" w:rsidRDefault="00556BF0">
            <w:pPr>
              <w:rPr>
                <w:lang w:val="es-ES"/>
              </w:rPr>
            </w:pPr>
            <w:r w:rsidRPr="00556BF0">
              <w:rPr>
                <w:lang w:val="es-ES"/>
              </w:rPr>
              <w:t xml:space="preserve">Archivo de restricciones </w:t>
            </w:r>
            <w:r w:rsidRPr="00556BF0">
              <w:rPr>
                <w:lang w:val="es-ES"/>
              </w:rPr>
              <w:lastRenderedPageBreak/>
              <w:t xml:space="preserve">necesarias para el camino: </w:t>
            </w:r>
          </w:p>
        </w:tc>
        <w:tc>
          <w:tcPr>
            <w:tcW w:w="4320" w:type="dxa"/>
          </w:tcPr>
          <w:p w:rsidR="00E90030" w:rsidRPr="00556BF0" w:rsidRDefault="00556BF0">
            <w:pPr>
              <w:rPr>
                <w:lang w:val="es-ES"/>
              </w:rPr>
            </w:pPr>
            <w:r w:rsidRPr="00556BF0">
              <w:rPr>
                <w:lang w:val="es-ES"/>
              </w:rP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rsidRPr="00556BF0">
        <w:tc>
          <w:tcPr>
            <w:tcW w:w="4320" w:type="dxa"/>
          </w:tcPr>
          <w:p w:rsidR="00E90030" w:rsidRDefault="00556BF0">
            <w:r>
              <w:t xml:space="preserve">Inicio: </w:t>
            </w:r>
          </w:p>
        </w:tc>
        <w:tc>
          <w:tcPr>
            <w:tcW w:w="4320" w:type="dxa"/>
          </w:tcPr>
          <w:p w:rsidR="00E90030" w:rsidRPr="00556BF0" w:rsidRDefault="00556BF0">
            <w:pPr>
              <w:rPr>
                <w:lang w:val="es-ES"/>
              </w:rPr>
            </w:pPr>
            <w:r w:rsidRPr="00556BF0">
              <w:rPr>
                <w:lang w:val="es-ES"/>
              </w:rP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Ljavax/net/ssl/HttpsURLConnection, </w:t>
            </w:r>
            <w:r>
              <w:t>getInputStream()Ljava/io/InputStream; &gt;@351</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constraints5_1.py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'IAAv2', </w:t>
            </w:r>
            <w:r>
              <w:t>'SharedPreferences&lt;comeFromService&gt;':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Pr="00556BF0" w:rsidRDefault="00556BF0">
      <w:pPr>
        <w:pStyle w:val="Listaconvietas"/>
        <w:rPr>
          <w:lang w:val="es-ES"/>
        </w:rPr>
      </w:pPr>
      <w:r w:rsidRPr="00556BF0">
        <w:rPr>
          <w:lang w:val="es-ES"/>
        </w:rPr>
        <w:t>Camino de llamadas (call path) número 6:</w:t>
      </w:r>
    </w:p>
    <w:p w:rsidR="00E90030" w:rsidRPr="00556BF0" w:rsidRDefault="00556BF0">
      <w:pPr>
        <w:ind w:left="360"/>
        <w:rPr>
          <w:lang w:val="es-ES"/>
        </w:rPr>
      </w:pPr>
      <w:r w:rsidRPr="00556BF0">
        <w:rPr>
          <w:lang w:val="es-ES"/>
        </w:rPr>
        <w:lastRenderedPageBreak/>
        <w:t>Método que lo inicia: com.emtmadrid.emt.fragments.NoticeArrivalFragment.onCreate(Landroid/os/Bundle;)V</w:t>
      </w:r>
    </w:p>
    <w:p w:rsidR="00E90030" w:rsidRPr="00556BF0" w:rsidRDefault="00556BF0">
      <w:pPr>
        <w:ind w:left="360"/>
        <w:rPr>
          <w:lang w:val="es-ES"/>
        </w:rPr>
      </w:pPr>
      <w:r w:rsidRPr="00556BF0">
        <w:rPr>
          <w:lang w:val="es-ES"/>
        </w:rPr>
        <w:t>Método</w:t>
      </w:r>
      <w:r w:rsidRPr="00556BF0">
        <w:rPr>
          <w:lang w:val="es-ES"/>
        </w:rPr>
        <w:t xml:space="preserve"> objetivo: org.apache.http.client.HttpClient.execute(Lorg/apache/http/client/methods/HttpUriRequest;)Lorg/apache/http/HttpResponse;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45"/>
        <w:gridCol w:w="7411"/>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com.emtmadrid.emt.MainActivity_.onCreate(Landroid/os/Bundle;)V</w:t>
            </w:r>
          </w:p>
        </w:tc>
      </w:tr>
      <w:tr w:rsidR="00E90030">
        <w:tc>
          <w:tcPr>
            <w:tcW w:w="4320" w:type="dxa"/>
          </w:tcPr>
          <w:p w:rsidR="00E90030" w:rsidRDefault="00556BF0">
            <w:r>
              <w:t xml:space="preserve">Objetivo: </w:t>
            </w:r>
          </w:p>
        </w:tc>
        <w:tc>
          <w:tcPr>
            <w:tcW w:w="4320" w:type="dxa"/>
          </w:tcPr>
          <w:p w:rsidR="00E90030" w:rsidRDefault="00556BF0">
            <w:r>
              <w:t>invokeinterface &lt; Application, Landroid/content/SharedPreferences$Editor, putBoolean(Ljava/lang/String;Z)Landroid/content/SharedPreferences$Editor; &gt;@524</w:t>
            </w:r>
          </w:p>
        </w:tc>
      </w:tr>
      <w:tr w:rsidR="00E90030">
        <w:tc>
          <w:tcPr>
            <w:tcW w:w="4320" w:type="dxa"/>
          </w:tcPr>
          <w:p w:rsidR="00E90030" w:rsidRDefault="00556BF0">
            <w:r>
              <w:t xml:space="preserve">Tipo de actividad: </w:t>
            </w:r>
          </w:p>
        </w:tc>
        <w:tc>
          <w:tcPr>
            <w:tcW w:w="4320" w:type="dxa"/>
          </w:tcPr>
          <w:p w:rsidR="00E90030" w:rsidRDefault="00556BF0">
            <w:r>
              <w:t>activi</w:t>
            </w:r>
            <w:r>
              <w:t>ty</w:t>
            </w:r>
          </w:p>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constraints6_0.py</w:t>
            </w:r>
          </w:p>
        </w:tc>
      </w:tr>
      <w:tr w:rsidR="00E90030">
        <w:tc>
          <w:tcPr>
            <w:tcW w:w="4320" w:type="dxa"/>
          </w:tcPr>
          <w:p w:rsidR="00E90030" w:rsidRDefault="00556BF0">
            <w:r>
              <w:t xml:space="preserve">Componente: </w:t>
            </w:r>
          </w:p>
        </w:tc>
        <w:tc>
          <w:tcPr>
            <w:tcW w:w="4320" w:type="dxa"/>
          </w:tcPr>
          <w:p w:rsidR="00E90030" w:rsidRDefault="00556BF0">
            <w:r>
              <w:t>com.emtmadrid.emt.MainActivity_</w:t>
            </w:r>
          </w:p>
        </w:tc>
      </w:tr>
      <w:tr w:rsidR="00E90030">
        <w:tc>
          <w:tcPr>
            <w:tcW w:w="4320" w:type="dxa"/>
          </w:tcPr>
          <w:p w:rsidR="00E90030" w:rsidRDefault="00556BF0">
            <w:r>
              <w:t xml:space="preserve">Variables involucradas: </w:t>
            </w:r>
          </w:p>
        </w:tc>
        <w:tc>
          <w:tcPr>
            <w:tcW w:w="4320" w:type="dxa"/>
          </w:tcPr>
          <w:p w:rsidR="00E90030" w:rsidRDefault="00556BF0">
            <w:r>
              <w:t>{'&lt;Input1&gt;': 'IAAv1', 'SharedPreferences&lt;showRelease&gt;.valueOf().booleanValue()': 'IAAv0'}</w:t>
            </w:r>
          </w:p>
        </w:tc>
      </w:tr>
      <w:tr w:rsidR="00E90030">
        <w:tc>
          <w:tcPr>
            <w:tcW w:w="4320" w:type="dxa"/>
          </w:tcPr>
          <w:p w:rsidR="00E90030" w:rsidRDefault="00556BF0">
            <w:r>
              <w:t>Strings manejados:</w:t>
            </w:r>
            <w:r>
              <w:t xml:space="preserve">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 xml:space="preserve">invokeinterface &lt; Application, </w:t>
            </w:r>
            <w:r>
              <w:t>Landroid/content/SharedPreferences$Editor, putBoolean(Ljava/lang/String;Z)Landroid/content/SharedPreferences$Editor; &gt;@50</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rsidRPr="00556BF0">
        <w:tc>
          <w:tcPr>
            <w:tcW w:w="4320" w:type="dxa"/>
          </w:tcPr>
          <w:p w:rsidR="00E90030" w:rsidRPr="00556BF0" w:rsidRDefault="00556BF0">
            <w:pPr>
              <w:rPr>
                <w:lang w:val="es-ES"/>
              </w:rPr>
            </w:pPr>
            <w:r w:rsidRPr="00556BF0">
              <w:rPr>
                <w:lang w:val="es-ES"/>
              </w:rPr>
              <w:t>Archivo de restriccion</w:t>
            </w:r>
            <w:r w:rsidRPr="00556BF0">
              <w:rPr>
                <w:lang w:val="es-ES"/>
              </w:rPr>
              <w:lastRenderedPageBreak/>
              <w:t xml:space="preserve">es necesarias para el camino: </w:t>
            </w:r>
          </w:p>
        </w:tc>
        <w:tc>
          <w:tcPr>
            <w:tcW w:w="4320" w:type="dxa"/>
          </w:tcPr>
          <w:p w:rsidR="00E90030" w:rsidRPr="00556BF0" w:rsidRDefault="00556BF0">
            <w:pPr>
              <w:rPr>
                <w:lang w:val="es-ES"/>
              </w:rPr>
            </w:pPr>
            <w:r w:rsidRPr="00556BF0">
              <w:rPr>
                <w:lang w:val="es-ES"/>
              </w:rP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rsidRPr="00556BF0">
        <w:tc>
          <w:tcPr>
            <w:tcW w:w="4320" w:type="dxa"/>
          </w:tcPr>
          <w:p w:rsidR="00E90030" w:rsidRDefault="00556BF0">
            <w:r>
              <w:t xml:space="preserve">Inicio: </w:t>
            </w:r>
          </w:p>
        </w:tc>
        <w:tc>
          <w:tcPr>
            <w:tcW w:w="4320" w:type="dxa"/>
          </w:tcPr>
          <w:p w:rsidR="00E90030" w:rsidRPr="00556BF0" w:rsidRDefault="00556BF0">
            <w:pPr>
              <w:rPr>
                <w:lang w:val="es-ES"/>
              </w:rPr>
            </w:pPr>
            <w:r w:rsidRPr="00556BF0">
              <w:rPr>
                <w:lang w:val="es-ES"/>
              </w:rP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invokeinterface &lt; Application, Lorg/apache/http/client/HttpClient, execute(Lorg/apache/http/client/methods/HttpUriRequest;)Lorg/apache/http/HttpResponse; &gt;@131</w:t>
            </w:r>
          </w:p>
        </w:tc>
      </w:tr>
      <w:tr w:rsidR="00E90030">
        <w:tc>
          <w:tcPr>
            <w:tcW w:w="4320" w:type="dxa"/>
          </w:tcPr>
          <w:p w:rsidR="00E90030" w:rsidRDefault="00556BF0">
            <w:r>
              <w:t>Ti</w:t>
            </w:r>
            <w:r>
              <w:t xml:space="preserve">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constraints6_1.py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Pr="00556BF0" w:rsidRDefault="00556BF0">
      <w:pPr>
        <w:pStyle w:val="Listaconvietas"/>
        <w:rPr>
          <w:lang w:val="es-ES"/>
        </w:rPr>
      </w:pPr>
      <w:r w:rsidRPr="00556BF0">
        <w:rPr>
          <w:lang w:val="es-ES"/>
        </w:rPr>
        <w:lastRenderedPageBreak/>
        <w:t>Camino de llamadas (call path) número 7:</w:t>
      </w:r>
    </w:p>
    <w:p w:rsidR="00E90030" w:rsidRPr="00556BF0" w:rsidRDefault="00556BF0">
      <w:pPr>
        <w:ind w:left="360"/>
        <w:rPr>
          <w:lang w:val="es-ES"/>
        </w:rPr>
      </w:pPr>
      <w:r w:rsidRPr="00556BF0">
        <w:rPr>
          <w:lang w:val="es-ES"/>
        </w:rPr>
        <w:t>Método que lo inicia: com.emtmadrid.emt.fragments.NoticeArrivalFragment.onCreate(Landroid/os/Bundle;)V</w:t>
      </w:r>
    </w:p>
    <w:p w:rsidR="00E90030" w:rsidRPr="00556BF0" w:rsidRDefault="00556BF0">
      <w:pPr>
        <w:ind w:left="360"/>
        <w:rPr>
          <w:lang w:val="es-ES"/>
        </w:rPr>
      </w:pPr>
      <w:r w:rsidRPr="00556BF0">
        <w:rPr>
          <w:lang w:val="es-ES"/>
        </w:rPr>
        <w:t>Método objetivo: javax.net.ssl.HttpsURLConnection.getO</w:t>
      </w:r>
      <w:r w:rsidRPr="00556BF0">
        <w:rPr>
          <w:lang w:val="es-ES"/>
        </w:rPr>
        <w:t>utputStream()Ljava/io/OutputStream;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45"/>
        <w:gridCol w:w="7411"/>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com.emtmadrid.emt.MainActivity_.onCreate(Landroid/os/Bundle;)V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invokeinterface &lt; Application, Landroid/content/SharedPreferences$Editor, </w:t>
            </w:r>
            <w:r>
              <w:t>putBoolean(Ljava/lang/String;Z)Landroid/content/SharedPreferences$Editor; &gt;@524</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constraints7_0.py</w:t>
            </w:r>
          </w:p>
        </w:tc>
      </w:tr>
      <w:tr w:rsidR="00E90030">
        <w:tc>
          <w:tcPr>
            <w:tcW w:w="4320" w:type="dxa"/>
          </w:tcPr>
          <w:p w:rsidR="00E90030" w:rsidRDefault="00556BF0">
            <w:r>
              <w:t xml:space="preserve">Componente: </w:t>
            </w:r>
          </w:p>
        </w:tc>
        <w:tc>
          <w:tcPr>
            <w:tcW w:w="4320" w:type="dxa"/>
          </w:tcPr>
          <w:p w:rsidR="00E90030" w:rsidRDefault="00556BF0">
            <w:r>
              <w:t>com.emtmadrid.emt.MainActivity_</w:t>
            </w:r>
          </w:p>
        </w:tc>
      </w:tr>
      <w:tr w:rsidR="00E90030">
        <w:tc>
          <w:tcPr>
            <w:tcW w:w="4320" w:type="dxa"/>
          </w:tcPr>
          <w:p w:rsidR="00E90030" w:rsidRDefault="00556BF0">
            <w:r>
              <w:t xml:space="preserve">Variables involucradas: </w:t>
            </w:r>
          </w:p>
        </w:tc>
        <w:tc>
          <w:tcPr>
            <w:tcW w:w="4320" w:type="dxa"/>
          </w:tcPr>
          <w:p w:rsidR="00E90030" w:rsidRDefault="00556BF0">
            <w:r>
              <w:t>{'&lt;Input1&gt;': 'IAAv1', 'SharedPreferences&lt;showRelease&gt;.valueOf().booleanValue()':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invokeinterface &lt; Application, Landroid/content/SharedPreferences$Editor, putBoolean(Ljava/lang/String;Z)Landroid/content/SharedPreferences$Editor; &gt;@50</w:t>
            </w:r>
          </w:p>
        </w:tc>
      </w:tr>
      <w:tr w:rsidR="00E90030">
        <w:tc>
          <w:tcPr>
            <w:tcW w:w="4320" w:type="dxa"/>
          </w:tcPr>
          <w:p w:rsidR="00E90030" w:rsidRDefault="00556BF0">
            <w:r>
              <w:t>Tipo d</w:t>
            </w:r>
            <w:r>
              <w:t xml:space="preserve">e actividad: </w:t>
            </w:r>
          </w:p>
        </w:tc>
        <w:tc>
          <w:tcPr>
            <w:tcW w:w="4320" w:type="dxa"/>
          </w:tcPr>
          <w:p w:rsidR="00E90030" w:rsidRDefault="00556BF0">
            <w:r>
              <w:t>ui</w:t>
            </w:r>
          </w:p>
        </w:tc>
      </w:tr>
      <w:tr w:rsidR="00E90030" w:rsidRPr="00556BF0">
        <w:tc>
          <w:tcPr>
            <w:tcW w:w="4320" w:type="dxa"/>
          </w:tcPr>
          <w:p w:rsidR="00E90030" w:rsidRPr="00556BF0" w:rsidRDefault="00556BF0">
            <w:pPr>
              <w:rPr>
                <w:lang w:val="es-ES"/>
              </w:rPr>
            </w:pPr>
            <w:r w:rsidRPr="00556BF0">
              <w:rPr>
                <w:lang w:val="es-ES"/>
              </w:rPr>
              <w:t xml:space="preserve">Archivo de </w:t>
            </w:r>
            <w:r w:rsidRPr="00556BF0">
              <w:rPr>
                <w:lang w:val="es-ES"/>
              </w:rPr>
              <w:lastRenderedPageBreak/>
              <w:t xml:space="preserve">restricciones necesarias para el camino: </w:t>
            </w:r>
          </w:p>
        </w:tc>
        <w:tc>
          <w:tcPr>
            <w:tcW w:w="4320" w:type="dxa"/>
          </w:tcPr>
          <w:p w:rsidR="00E90030" w:rsidRPr="00556BF0" w:rsidRDefault="00556BF0">
            <w:pPr>
              <w:rPr>
                <w:lang w:val="es-ES"/>
              </w:rPr>
            </w:pPr>
            <w:r w:rsidRPr="00556BF0">
              <w:rPr>
                <w:lang w:val="es-ES"/>
              </w:rP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rsidRPr="00556BF0">
        <w:tc>
          <w:tcPr>
            <w:tcW w:w="4320" w:type="dxa"/>
          </w:tcPr>
          <w:p w:rsidR="00E90030" w:rsidRDefault="00556BF0">
            <w:r>
              <w:t xml:space="preserve">Inicio: </w:t>
            </w:r>
          </w:p>
        </w:tc>
        <w:tc>
          <w:tcPr>
            <w:tcW w:w="4320" w:type="dxa"/>
          </w:tcPr>
          <w:p w:rsidR="00E90030" w:rsidRPr="00556BF0" w:rsidRDefault="00556BF0">
            <w:pPr>
              <w:rPr>
                <w:lang w:val="es-ES"/>
              </w:rPr>
            </w:pPr>
            <w:r w:rsidRPr="00556BF0">
              <w:rPr>
                <w:lang w:val="es-ES"/>
              </w:rP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getOutputStream()Ljava</w:t>
            </w:r>
            <w:r>
              <w:t>/io/OutputStream; &gt;@245</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constraints7_1.py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'IAAv2', </w:t>
            </w:r>
            <w:r>
              <w:t>'SharedPreferences&lt;comeFromService&gt;':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Pr="00556BF0" w:rsidRDefault="00556BF0">
      <w:pPr>
        <w:pStyle w:val="Listaconvietas"/>
        <w:rPr>
          <w:lang w:val="es-ES"/>
        </w:rPr>
      </w:pPr>
      <w:r w:rsidRPr="00556BF0">
        <w:rPr>
          <w:lang w:val="es-ES"/>
        </w:rPr>
        <w:t>Camino de llamadas (call path) número 8:</w:t>
      </w:r>
    </w:p>
    <w:p w:rsidR="00E90030" w:rsidRPr="00556BF0" w:rsidRDefault="00556BF0">
      <w:pPr>
        <w:ind w:left="360"/>
        <w:rPr>
          <w:lang w:val="es-ES"/>
        </w:rPr>
      </w:pPr>
      <w:r w:rsidRPr="00556BF0">
        <w:rPr>
          <w:lang w:val="es-ES"/>
        </w:rPr>
        <w:lastRenderedPageBreak/>
        <w:t>Método que lo inicia: com.emtmadrid.emt.fragments.NoticeArrivalFragment.onCreate(Landroid/os/Bundle;)V</w:t>
      </w:r>
    </w:p>
    <w:p w:rsidR="00E90030" w:rsidRPr="00556BF0" w:rsidRDefault="00556BF0">
      <w:pPr>
        <w:ind w:left="360"/>
        <w:rPr>
          <w:lang w:val="es-ES"/>
        </w:rPr>
      </w:pPr>
      <w:r w:rsidRPr="00556BF0">
        <w:rPr>
          <w:lang w:val="es-ES"/>
        </w:rPr>
        <w:t>Método</w:t>
      </w:r>
      <w:r w:rsidRPr="00556BF0">
        <w:rPr>
          <w:lang w:val="es-ES"/>
        </w:rPr>
        <w:t xml:space="preserve"> objetivo: java.io.BufferedWriter.write(Ljava/lang/String;)V</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445"/>
        <w:gridCol w:w="7411"/>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com.emtmadrid.emt.MainActivity_.onCreate(Landroid/os/Bundle;)V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invokeinterface &lt; Application, </w:t>
            </w:r>
            <w:r>
              <w:t>Landroid/content/SharedPreferences$Editor, putBoolean(Ljava/lang/String;Z)Landroid/content/SharedPreferences$Editor; &gt;@524</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constraints8_0.py</w:t>
            </w:r>
          </w:p>
        </w:tc>
      </w:tr>
      <w:tr w:rsidR="00E90030">
        <w:tc>
          <w:tcPr>
            <w:tcW w:w="4320" w:type="dxa"/>
          </w:tcPr>
          <w:p w:rsidR="00E90030" w:rsidRDefault="00556BF0">
            <w:r>
              <w:t xml:space="preserve">Componente: </w:t>
            </w:r>
          </w:p>
        </w:tc>
        <w:tc>
          <w:tcPr>
            <w:tcW w:w="4320" w:type="dxa"/>
          </w:tcPr>
          <w:p w:rsidR="00E90030" w:rsidRDefault="00556BF0">
            <w:r>
              <w:t>com.emtmadrid.emt</w:t>
            </w:r>
            <w:r>
              <w:t>.MainActivity_</w:t>
            </w:r>
          </w:p>
        </w:tc>
      </w:tr>
      <w:tr w:rsidR="00E90030">
        <w:tc>
          <w:tcPr>
            <w:tcW w:w="4320" w:type="dxa"/>
          </w:tcPr>
          <w:p w:rsidR="00E90030" w:rsidRDefault="00556BF0">
            <w:r>
              <w:t xml:space="preserve">Variables involucradas: </w:t>
            </w:r>
          </w:p>
        </w:tc>
        <w:tc>
          <w:tcPr>
            <w:tcW w:w="4320" w:type="dxa"/>
          </w:tcPr>
          <w:p w:rsidR="00E90030" w:rsidRDefault="00556BF0">
            <w:r>
              <w:t>{'&lt;Input1&gt;': 'IAAv1', 'SharedPreferences&lt;showRelease&gt;.valueOf().booleanValue()':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invokeinterface &lt; Application, Landroid/content/SharedPreferences$Editor, putBoolean(Ljava/lang/String;Z)Landroid/content/SharedPreferences$Editor; &gt;@50</w:t>
            </w:r>
          </w:p>
        </w:tc>
      </w:tr>
      <w:tr w:rsidR="00E90030">
        <w:tc>
          <w:tcPr>
            <w:tcW w:w="4320" w:type="dxa"/>
          </w:tcPr>
          <w:p w:rsidR="00E90030" w:rsidRDefault="00556BF0">
            <w:r>
              <w:t>Tipo d</w:t>
            </w:r>
            <w:r>
              <w:t xml:space="preserve">e actividad: </w:t>
            </w:r>
          </w:p>
        </w:tc>
        <w:tc>
          <w:tcPr>
            <w:tcW w:w="4320" w:type="dxa"/>
          </w:tcPr>
          <w:p w:rsidR="00E90030" w:rsidRDefault="00556BF0">
            <w:r>
              <w:t>ui</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w:t>
            </w:r>
            <w:r w:rsidRPr="00556BF0">
              <w:rPr>
                <w:lang w:val="es-ES"/>
              </w:rPr>
              <w:lastRenderedPageBreak/>
              <w:t xml:space="preserve">para el camino: </w:t>
            </w:r>
          </w:p>
        </w:tc>
        <w:tc>
          <w:tcPr>
            <w:tcW w:w="4320" w:type="dxa"/>
          </w:tcPr>
          <w:p w:rsidR="00E90030" w:rsidRPr="00556BF0" w:rsidRDefault="00556BF0">
            <w:pPr>
              <w:rPr>
                <w:lang w:val="es-ES"/>
              </w:rPr>
            </w:pPr>
            <w:r w:rsidRPr="00556BF0">
              <w:rPr>
                <w:lang w:val="es-ES"/>
              </w:rP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rsidRPr="00556BF0">
        <w:tc>
          <w:tcPr>
            <w:tcW w:w="4320" w:type="dxa"/>
          </w:tcPr>
          <w:p w:rsidR="00E90030" w:rsidRDefault="00556BF0">
            <w:r>
              <w:t xml:space="preserve">Inicio: </w:t>
            </w:r>
          </w:p>
        </w:tc>
        <w:tc>
          <w:tcPr>
            <w:tcW w:w="4320" w:type="dxa"/>
          </w:tcPr>
          <w:p w:rsidR="00E90030" w:rsidRPr="00556BF0" w:rsidRDefault="00556BF0">
            <w:pPr>
              <w:rPr>
                <w:lang w:val="es-ES"/>
              </w:rPr>
            </w:pPr>
            <w:r w:rsidRPr="00556BF0">
              <w:rPr>
                <w:lang w:val="es-ES"/>
              </w:rP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Ljava/io/BufferedWriter, write(Ljava/lang/String;)V &gt;@291</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constraints8_1.py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Pr="00556BF0" w:rsidRDefault="00556BF0">
      <w:pPr>
        <w:pStyle w:val="Listaconvietas"/>
        <w:rPr>
          <w:lang w:val="es-ES"/>
        </w:rPr>
      </w:pPr>
      <w:r w:rsidRPr="00556BF0">
        <w:rPr>
          <w:lang w:val="es-ES"/>
        </w:rPr>
        <w:t>Camino de llamadas (call path) número 9:</w:t>
      </w:r>
    </w:p>
    <w:p w:rsidR="00E90030" w:rsidRPr="00556BF0" w:rsidRDefault="00556BF0">
      <w:pPr>
        <w:ind w:left="360"/>
        <w:rPr>
          <w:lang w:val="es-ES"/>
        </w:rPr>
      </w:pPr>
      <w:r w:rsidRPr="00556BF0">
        <w:rPr>
          <w:lang w:val="es-ES"/>
        </w:rPr>
        <w:lastRenderedPageBreak/>
        <w:t>Método que lo inicia: com.gigigo.smartadserverv2.testActivity.VideoLayerActivity.onCreate(Landroid/os/Bundle;)V</w:t>
      </w:r>
    </w:p>
    <w:p w:rsidR="00E90030" w:rsidRPr="00556BF0" w:rsidRDefault="00556BF0">
      <w:pPr>
        <w:ind w:left="360"/>
        <w:rPr>
          <w:lang w:val="es-ES"/>
        </w:rPr>
      </w:pPr>
      <w:r w:rsidRPr="00556BF0">
        <w:rPr>
          <w:lang w:val="es-ES"/>
        </w:rPr>
        <w:t>Método objetivo: com.gigigo.smartadserverv2.t</w:t>
      </w:r>
      <w:r w:rsidRPr="00556BF0">
        <w:rPr>
          <w:lang w:val="es-ES"/>
        </w:rPr>
        <w:t>estActivity.VideoLayerActivity.findViewById(I)Landroid/view/View;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74"/>
        <w:gridCol w:w="7582"/>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com.gigigo.smartadserverv2.testActivity.VideoLayerActivity.onCreate(Landroid/os/Bundle;)V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Lcom/gigigo/smartadserverv2/testActivity/VideoLayerActivity, findViewById(I)Landroid/view/View; &gt;@69</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w:t>
            </w:r>
            <w:r>
              <w:t>m.gigigo.smartadserverv2.testActivity.VideoLayerActivity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10:</w:t>
      </w:r>
    </w:p>
    <w:p w:rsidR="00E90030" w:rsidRPr="00556BF0" w:rsidRDefault="00556BF0">
      <w:pPr>
        <w:ind w:left="360"/>
        <w:rPr>
          <w:lang w:val="es-ES"/>
        </w:rPr>
      </w:pPr>
      <w:r w:rsidRPr="00556BF0">
        <w:rPr>
          <w:lang w:val="es-ES"/>
        </w:rPr>
        <w:t xml:space="preserve">Método que lo </w:t>
      </w:r>
      <w:r w:rsidRPr="00556BF0">
        <w:rPr>
          <w:lang w:val="es-ES"/>
        </w:rPr>
        <w:t>inicia: com.gigigo.smartadserverv2.testActivity.SASVideoActivity.onCreate(Landroid/os/Bundle;)V</w:t>
      </w:r>
    </w:p>
    <w:p w:rsidR="00E90030" w:rsidRPr="00556BF0" w:rsidRDefault="00556BF0">
      <w:pPr>
        <w:ind w:left="360"/>
        <w:rPr>
          <w:lang w:val="es-ES"/>
        </w:rPr>
      </w:pPr>
      <w:r w:rsidRPr="00556BF0">
        <w:rPr>
          <w:lang w:val="es-ES"/>
        </w:rPr>
        <w:lastRenderedPageBreak/>
        <w:t>Método objetivo: com.gigigo.smartadserverv2.testActivity.SASVideoActivity.findViewById(I)Landroid/view/View;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93"/>
        <w:gridCol w:w="7563"/>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com.gigigo.smartadserverv2.testActivity.SASVideoActivity.onCreate(Landroid/os/Bundle;)V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Lcom/gigigo/smartadserverv2/testActivity/SASVideoActivity, findViewById(I)Landroid/view/View; &gt;@21</w:t>
            </w:r>
          </w:p>
        </w:tc>
      </w:tr>
      <w:tr w:rsidR="00E90030">
        <w:tc>
          <w:tcPr>
            <w:tcW w:w="4320" w:type="dxa"/>
          </w:tcPr>
          <w:p w:rsidR="00E90030" w:rsidRDefault="00556BF0">
            <w:r>
              <w:t xml:space="preserve">Tipo de </w:t>
            </w:r>
            <w:r>
              <w:t xml:space="preserve">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com.gigigo.smartadserverv2.testActivity.SASVideoActivity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 xml:space="preserve">No </w:t>
            </w:r>
            <w:r>
              <w:t>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11:</w:t>
      </w:r>
    </w:p>
    <w:p w:rsidR="00E90030" w:rsidRPr="00556BF0" w:rsidRDefault="00556BF0">
      <w:pPr>
        <w:ind w:left="360"/>
        <w:rPr>
          <w:lang w:val="es-ES"/>
        </w:rPr>
      </w:pPr>
      <w:r w:rsidRPr="00556BF0">
        <w:rPr>
          <w:lang w:val="es-ES"/>
        </w:rPr>
        <w:t>Método que lo inicia: com.emtmadrid.emt.fragments.NewSuggestionsFragment.onActivityCreated(Landroid/os/Bundle;)V</w:t>
      </w:r>
    </w:p>
    <w:p w:rsidR="00E90030" w:rsidRDefault="00556BF0">
      <w:pPr>
        <w:ind w:left="360"/>
      </w:pPr>
      <w:r>
        <w:t>Método objetivo: android.app.Act</w:t>
      </w:r>
      <w:r>
        <w: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13"/>
        <w:gridCol w:w="7643"/>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w:t>
            </w:r>
            <w:r>
              <w:lastRenderedPageBreak/>
              <w:t xml:space="preserve">de evento: </w:t>
            </w:r>
          </w:p>
        </w:tc>
        <w:tc>
          <w:tcPr>
            <w:tcW w:w="4320" w:type="dxa"/>
          </w:tcPr>
          <w:p w:rsidR="00E90030" w:rsidRDefault="00556BF0">
            <w:r>
              <w:lastRenderedPageBreak/>
              <w:t>Evento 0</w:t>
            </w:r>
          </w:p>
        </w:tc>
      </w:tr>
      <w:tr w:rsidR="00E90030">
        <w:tc>
          <w:tcPr>
            <w:tcW w:w="4320" w:type="dxa"/>
          </w:tcPr>
          <w:p w:rsidR="00E90030" w:rsidRDefault="00556BF0">
            <w:r>
              <w:t xml:space="preserve">Inicio: </w:t>
            </w:r>
          </w:p>
        </w:tc>
        <w:tc>
          <w:tcPr>
            <w:tcW w:w="4320" w:type="dxa"/>
          </w:tcPr>
          <w:p w:rsidR="00E90030" w:rsidRDefault="00556BF0">
            <w:r>
              <w:t>com.emtmadrid.emt.fragments.NewSuggestionsFragment.onActivityCreated(Landroid/os/Bundle;)V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w:t>
            </w:r>
            <w:r>
              <w:t>Landroid/app/Activity, findViewById(I)Landroid/view/View; &gt;@71</w:t>
            </w:r>
          </w:p>
        </w:tc>
      </w:tr>
      <w:tr w:rsidR="00E90030">
        <w:tc>
          <w:tcPr>
            <w:tcW w:w="4320" w:type="dxa"/>
          </w:tcPr>
          <w:p w:rsidR="00E90030" w:rsidRDefault="00556BF0">
            <w:r>
              <w:t xml:space="preserve">Tipo de actividad: </w:t>
            </w:r>
          </w:p>
        </w:tc>
        <w:tc>
          <w:tcPr>
            <w:tcW w:w="4320" w:type="dxa"/>
          </w:tcPr>
          <w:p w:rsidR="00E90030" w:rsidRDefault="00E90030"/>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r>
              <w:t>.</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12:</w:t>
      </w:r>
    </w:p>
    <w:p w:rsidR="00E90030" w:rsidRPr="00556BF0" w:rsidRDefault="00556BF0">
      <w:pPr>
        <w:ind w:left="360"/>
        <w:rPr>
          <w:lang w:val="es-ES"/>
        </w:rPr>
      </w:pPr>
      <w:r w:rsidRPr="00556BF0">
        <w:rPr>
          <w:lang w:val="es-ES"/>
        </w:rPr>
        <w:t>Método que lo inicia: com.emtmadrid.emt.fragments.NewSuggestionsFragment.onActivityCreated(Landroid/os/Bundle;)V</w:t>
      </w:r>
    </w:p>
    <w:p w:rsidR="00E90030" w:rsidRDefault="00556BF0">
      <w:pPr>
        <w:ind w:left="360"/>
      </w:pPr>
      <w:r>
        <w:t>Método</w:t>
      </w:r>
      <w:r>
        <w:t xml:space="preserve"> objetivo: android.app.Activity.findViewById(I)Landroid/view/View;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13"/>
        <w:gridCol w:w="7643"/>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com.emtmadrid.emt.fragments.NewSuggestionsFragment.onActivityCreated(Landroid/os/Bundle;)V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Landroid/app/Activity, findViewById(I)Landroid/view/View; &gt;@16</w:t>
            </w:r>
          </w:p>
        </w:tc>
      </w:tr>
      <w:tr w:rsidR="00E90030">
        <w:tc>
          <w:tcPr>
            <w:tcW w:w="4320" w:type="dxa"/>
          </w:tcPr>
          <w:p w:rsidR="00E90030" w:rsidRDefault="00556BF0">
            <w:r>
              <w:t xml:space="preserve">Tipo de actividad: </w:t>
            </w:r>
          </w:p>
        </w:tc>
        <w:tc>
          <w:tcPr>
            <w:tcW w:w="4320" w:type="dxa"/>
          </w:tcPr>
          <w:p w:rsidR="00E90030" w:rsidRDefault="00E90030"/>
        </w:tc>
      </w:tr>
      <w:tr w:rsidR="00E90030" w:rsidRPr="00556BF0">
        <w:tc>
          <w:tcPr>
            <w:tcW w:w="4320" w:type="dxa"/>
          </w:tcPr>
          <w:p w:rsidR="00E90030" w:rsidRPr="00556BF0" w:rsidRDefault="00556BF0">
            <w:pPr>
              <w:rPr>
                <w:lang w:val="es-ES"/>
              </w:rPr>
            </w:pPr>
            <w:r w:rsidRPr="00556BF0">
              <w:rPr>
                <w:lang w:val="es-ES"/>
              </w:rPr>
              <w:t xml:space="preserve">Archivo </w:t>
            </w:r>
            <w:r w:rsidRPr="00556BF0">
              <w:rPr>
                <w:lang w:val="es-ES"/>
              </w:rPr>
              <w:lastRenderedPageBreak/>
              <w:t xml:space="preserve">de restricciones necesarias para el camino: </w:t>
            </w:r>
          </w:p>
        </w:tc>
        <w:tc>
          <w:tcPr>
            <w:tcW w:w="4320" w:type="dxa"/>
          </w:tcPr>
          <w:p w:rsidR="00E90030" w:rsidRPr="00556BF0" w:rsidRDefault="00556BF0">
            <w:pPr>
              <w:rPr>
                <w:lang w:val="es-ES"/>
              </w:rPr>
            </w:pPr>
            <w:r w:rsidRPr="00556BF0">
              <w:rPr>
                <w:lang w:val="es-ES"/>
              </w:rP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No </w:t>
            </w:r>
            <w:r>
              <w:t>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13:</w:t>
      </w:r>
    </w:p>
    <w:p w:rsidR="00E90030" w:rsidRPr="00556BF0" w:rsidRDefault="00556BF0">
      <w:pPr>
        <w:ind w:left="360"/>
        <w:rPr>
          <w:lang w:val="es-ES"/>
        </w:rPr>
      </w:pPr>
      <w:r w:rsidRPr="00556BF0">
        <w:rPr>
          <w:lang w:val="es-ES"/>
        </w:rPr>
        <w:t>Método que lo inicia: com.gigigo.smartadserverv2.testActivity.SASInterstitialActivity.onCreate(Landroid/os</w:t>
      </w:r>
      <w:r w:rsidRPr="00556BF0">
        <w:rPr>
          <w:lang w:val="es-ES"/>
        </w:rPr>
        <w:t>/Bundle;)V</w:t>
      </w:r>
    </w:p>
    <w:p w:rsidR="00E90030" w:rsidRPr="00556BF0" w:rsidRDefault="00556BF0">
      <w:pPr>
        <w:ind w:left="360"/>
        <w:rPr>
          <w:lang w:val="es-ES"/>
        </w:rPr>
      </w:pPr>
      <w:r w:rsidRPr="00556BF0">
        <w:rPr>
          <w:lang w:val="es-ES"/>
        </w:rPr>
        <w:t>Método objetivo: com.gigigo.smartadserverv2.testActivity.SASInterstitialActivity.findViewById(I)Landroid/view/View;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46"/>
        <w:gridCol w:w="761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com.gigigo.smartadserverv2.testActivity.SASInterstitialActivity.onCreate(Landroid/os/Bundle;)V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Lcom/gigigo/smartadserverv2/testActivity/SASInterstitialActivity, findViewById(I)Landroid/view/View; &gt;@21</w:t>
            </w:r>
          </w:p>
        </w:tc>
      </w:tr>
      <w:tr w:rsidR="00E90030">
        <w:tc>
          <w:tcPr>
            <w:tcW w:w="4320" w:type="dxa"/>
          </w:tcPr>
          <w:p w:rsidR="00E90030" w:rsidRDefault="00556BF0">
            <w:r>
              <w:t>Tipo de activ</w:t>
            </w:r>
            <w:r>
              <w:t xml:space="preserve">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lastRenderedPageBreak/>
              <w:t xml:space="preserve">Componente: </w:t>
            </w:r>
          </w:p>
        </w:tc>
        <w:tc>
          <w:tcPr>
            <w:tcW w:w="4320" w:type="dxa"/>
          </w:tcPr>
          <w:p w:rsidR="00E90030" w:rsidRDefault="00556BF0">
            <w:r>
              <w:t>com.gigigo.smartadserverv2.testActivity.SASInterstitialActivity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14:</w:t>
      </w:r>
    </w:p>
    <w:p w:rsidR="00E90030" w:rsidRPr="00556BF0" w:rsidRDefault="00556BF0">
      <w:pPr>
        <w:ind w:left="360"/>
        <w:rPr>
          <w:lang w:val="es-ES"/>
        </w:rPr>
      </w:pPr>
      <w:r w:rsidRPr="00556BF0">
        <w:rPr>
          <w:lang w:val="es-ES"/>
        </w:rPr>
        <w:t>Método que lo inicia: com.emtmadrid.emt.fragments.AlarmsFragment.onResume()V</w:t>
      </w:r>
    </w:p>
    <w:p w:rsidR="00E90030" w:rsidRDefault="00556BF0">
      <w:pPr>
        <w:ind w:left="360"/>
      </w:pPr>
      <w:r>
        <w:t>Método objetivo: android.app.Activity.findViewById(I)Landroid/vie</w:t>
      </w:r>
      <w:r>
        <w:t>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769"/>
        <w:gridCol w:w="608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rsidRPr="00556BF0">
        <w:tc>
          <w:tcPr>
            <w:tcW w:w="4320" w:type="dxa"/>
          </w:tcPr>
          <w:p w:rsidR="00E90030" w:rsidRDefault="00556BF0">
            <w:r>
              <w:t xml:space="preserve">Inicio: </w:t>
            </w:r>
          </w:p>
        </w:tc>
        <w:tc>
          <w:tcPr>
            <w:tcW w:w="4320" w:type="dxa"/>
          </w:tcPr>
          <w:p w:rsidR="00E90030" w:rsidRPr="00556BF0" w:rsidRDefault="00556BF0">
            <w:pPr>
              <w:rPr>
                <w:lang w:val="es-ES"/>
              </w:rPr>
            </w:pPr>
            <w:r w:rsidRPr="00556BF0">
              <w:rPr>
                <w:lang w:val="es-ES"/>
              </w:rPr>
              <w:t>com.emtmadrid.emt.fragments.AlarmsFragment.onResume()V</w:t>
            </w:r>
          </w:p>
        </w:tc>
      </w:tr>
      <w:tr w:rsidR="00E90030">
        <w:tc>
          <w:tcPr>
            <w:tcW w:w="4320" w:type="dxa"/>
          </w:tcPr>
          <w:p w:rsidR="00E90030" w:rsidRDefault="00556BF0">
            <w:r>
              <w:t xml:space="preserve">Objetivo: </w:t>
            </w:r>
          </w:p>
        </w:tc>
        <w:tc>
          <w:tcPr>
            <w:tcW w:w="4320" w:type="dxa"/>
          </w:tcPr>
          <w:p w:rsidR="00E90030" w:rsidRDefault="00556BF0">
            <w:r>
              <w:t>invokevirtual &lt; Application, Landroid/app/Activity, findViewById(I)Landroid/view/View; &gt;@72</w:t>
            </w:r>
          </w:p>
        </w:tc>
      </w:tr>
      <w:tr w:rsidR="00E90030">
        <w:tc>
          <w:tcPr>
            <w:tcW w:w="4320" w:type="dxa"/>
          </w:tcPr>
          <w:p w:rsidR="00E90030" w:rsidRDefault="00556BF0">
            <w:r>
              <w:t xml:space="preserve">Tipo de actividad: </w:t>
            </w:r>
          </w:p>
        </w:tc>
        <w:tc>
          <w:tcPr>
            <w:tcW w:w="4320" w:type="dxa"/>
          </w:tcPr>
          <w:p w:rsidR="00E90030" w:rsidRDefault="00E90030"/>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15:</w:t>
      </w:r>
    </w:p>
    <w:p w:rsidR="00E90030" w:rsidRPr="00556BF0" w:rsidRDefault="00556BF0">
      <w:pPr>
        <w:ind w:left="360"/>
        <w:rPr>
          <w:lang w:val="es-ES"/>
        </w:rPr>
      </w:pPr>
      <w:r w:rsidRPr="00556BF0">
        <w:rPr>
          <w:lang w:val="es-ES"/>
        </w:rPr>
        <w:t>Método que lo inicia: com.gigigo.smartadserverv2.testActivity.SASSecondActivity.onCreate(Landroid/os/Bundle;)V</w:t>
      </w:r>
    </w:p>
    <w:p w:rsidR="00E90030" w:rsidRPr="00556BF0" w:rsidRDefault="00556BF0">
      <w:pPr>
        <w:ind w:left="360"/>
        <w:rPr>
          <w:lang w:val="es-ES"/>
        </w:rPr>
      </w:pPr>
      <w:r w:rsidRPr="00556BF0">
        <w:rPr>
          <w:lang w:val="es-ES"/>
        </w:rPr>
        <w:t>Método objetivo: com.gigigo.smartadserverv2.test</w:t>
      </w:r>
      <w:r w:rsidRPr="00556BF0">
        <w:rPr>
          <w:lang w:val="es-ES"/>
        </w:rPr>
        <w:t>Activity.SASSecondActivity.findViewById(I)Landroid/view/View;</w:t>
      </w:r>
    </w:p>
    <w:p w:rsidR="00E90030" w:rsidRDefault="00556BF0">
      <w:pPr>
        <w:ind w:left="360"/>
      </w:pPr>
      <w:r>
        <w:lastRenderedPageBreak/>
        <w:t xml:space="preserve">Cadena de eventos: </w:t>
      </w:r>
    </w:p>
    <w:tbl>
      <w:tblPr>
        <w:tblStyle w:val="Tablaconcuadrcula"/>
        <w:tblW w:w="0" w:type="auto"/>
        <w:tblLook w:val="04A0" w:firstRow="1" w:lastRow="0" w:firstColumn="1" w:lastColumn="0" w:noHBand="0" w:noVBand="1"/>
      </w:tblPr>
      <w:tblGrid>
        <w:gridCol w:w="1279"/>
        <w:gridCol w:w="757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com.gigigo.smartadserverv2.testActivity.SASSecondActivity.onCreate(Landroid/os/Bundle;)V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Lcom/gigigo/smartadserverv2/testActivity/SASSecondActivity, findViewById(I)Landroid/view/View; &gt;@24</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w:t>
            </w:r>
            <w:r>
              <w:t>.gigigo.smartadserverv2.testActivity.SASSecondActivity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16:</w:t>
      </w:r>
    </w:p>
    <w:p w:rsidR="00E90030" w:rsidRPr="00556BF0" w:rsidRDefault="00556BF0">
      <w:pPr>
        <w:ind w:left="360"/>
        <w:rPr>
          <w:lang w:val="es-ES"/>
        </w:rPr>
      </w:pPr>
      <w:r w:rsidRPr="00556BF0">
        <w:rPr>
          <w:lang w:val="es-ES"/>
        </w:rPr>
        <w:t xml:space="preserve">Método que lo inicia: </w:t>
      </w:r>
      <w:r w:rsidRPr="00556BF0">
        <w:rPr>
          <w:lang w:val="es-ES"/>
        </w:rPr>
        <w:t>com.gigigo.smartadserverv2.testActivity.SASSecondActivity.onCreate(Landroid/os/Bundle;)V</w:t>
      </w:r>
    </w:p>
    <w:p w:rsidR="00E90030" w:rsidRPr="00556BF0" w:rsidRDefault="00556BF0">
      <w:pPr>
        <w:ind w:left="360"/>
        <w:rPr>
          <w:lang w:val="es-ES"/>
        </w:rPr>
      </w:pPr>
      <w:r w:rsidRPr="00556BF0">
        <w:rPr>
          <w:lang w:val="es-ES"/>
        </w:rPr>
        <w:t>Método objetivo: com.gigigo.smartadserverv2.testActivity.SASSecondActivity.findViewById(I)Landroid/view/View;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79"/>
        <w:gridCol w:w="757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w:t>
            </w:r>
            <w:r>
              <w:t xml:space="preserve"> 0</w:t>
            </w:r>
          </w:p>
        </w:tc>
      </w:tr>
      <w:tr w:rsidR="00E90030">
        <w:tc>
          <w:tcPr>
            <w:tcW w:w="4320" w:type="dxa"/>
          </w:tcPr>
          <w:p w:rsidR="00E90030" w:rsidRDefault="00556BF0">
            <w:r>
              <w:t xml:space="preserve">Inicio: </w:t>
            </w:r>
          </w:p>
        </w:tc>
        <w:tc>
          <w:tcPr>
            <w:tcW w:w="4320" w:type="dxa"/>
          </w:tcPr>
          <w:p w:rsidR="00E90030" w:rsidRDefault="00556BF0">
            <w:r>
              <w:t>com.gigigo.smartadserverv2.testActivity.SASSecondActivity.onCreate(Landroi</w:t>
            </w:r>
            <w:r>
              <w:lastRenderedPageBreak/>
              <w:t>d/os/Bundle;)V</w:t>
            </w:r>
          </w:p>
        </w:tc>
      </w:tr>
      <w:tr w:rsidR="00E90030">
        <w:tc>
          <w:tcPr>
            <w:tcW w:w="4320" w:type="dxa"/>
          </w:tcPr>
          <w:p w:rsidR="00E90030" w:rsidRDefault="00556BF0">
            <w:r>
              <w:lastRenderedPageBreak/>
              <w:t xml:space="preserve">Objetivo: </w:t>
            </w:r>
          </w:p>
        </w:tc>
        <w:tc>
          <w:tcPr>
            <w:tcW w:w="4320" w:type="dxa"/>
          </w:tcPr>
          <w:p w:rsidR="00E90030" w:rsidRDefault="00556BF0">
            <w:r>
              <w:t>invokevirtual &lt; Application, Lcom/gigigo/smartadserverv2/testActivity/SASSecondActivity, findViewById(I)Landroid/view/View; &gt;@100</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rsidRPr="00556BF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Pr="00556BF0" w:rsidRDefault="00556BF0">
            <w:pPr>
              <w:rPr>
                <w:lang w:val="es-ES"/>
              </w:rPr>
            </w:pPr>
            <w:r w:rsidRPr="00556BF0">
              <w:rPr>
                <w:lang w:val="es-ES"/>
              </w:rP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com.gigigo.smartadserverv2.testActivity.SASSecondActivity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rsidRPr="00556BF0">
        <w:tc>
          <w:tcPr>
            <w:tcW w:w="4320" w:type="dxa"/>
          </w:tcPr>
          <w:p w:rsidR="00E90030" w:rsidRDefault="00556BF0">
            <w:r>
              <w:t xml:space="preserve">Mapa de Strings manejados: </w:t>
            </w:r>
          </w:p>
        </w:tc>
        <w:tc>
          <w:tcPr>
            <w:tcW w:w="4320" w:type="dxa"/>
          </w:tcPr>
          <w:p w:rsidR="00E90030" w:rsidRPr="00556BF0" w:rsidRDefault="00556BF0">
            <w:pPr>
              <w:rPr>
                <w:lang w:val="es-ES"/>
              </w:rPr>
            </w:pPr>
            <w:r w:rsidRPr="00556BF0">
              <w:rPr>
                <w:lang w:val="es-ES"/>
              </w:rPr>
              <w:t>No hay mapa de strings.</w:t>
            </w:r>
          </w:p>
        </w:tc>
      </w:tr>
    </w:tbl>
    <w:p w:rsidR="00E90030" w:rsidRPr="00556BF0" w:rsidRDefault="00556BF0">
      <w:pPr>
        <w:rPr>
          <w:lang w:val="es-ES"/>
        </w:rPr>
      </w:pPr>
      <w:r w:rsidRPr="00556BF0">
        <w:rPr>
          <w:lang w:val="es-ES"/>
        </w:rPr>
        <w:br/>
      </w:r>
    </w:p>
    <w:p w:rsidR="00E90030" w:rsidRPr="00556BF0" w:rsidRDefault="00556BF0">
      <w:pPr>
        <w:pStyle w:val="Listaconvietas"/>
        <w:rPr>
          <w:lang w:val="es-ES"/>
        </w:rPr>
      </w:pPr>
      <w:r w:rsidRPr="00556BF0">
        <w:rPr>
          <w:lang w:val="es-ES"/>
        </w:rPr>
        <w:t>Camino de llamadas (call path) número 17:</w:t>
      </w:r>
    </w:p>
    <w:p w:rsidR="00E90030" w:rsidRPr="00556BF0" w:rsidRDefault="00556BF0">
      <w:pPr>
        <w:ind w:left="360"/>
        <w:rPr>
          <w:lang w:val="es-ES"/>
        </w:rPr>
      </w:pPr>
      <w:r w:rsidRPr="00556BF0">
        <w:rPr>
          <w:lang w:val="es-ES"/>
        </w:rPr>
        <w:t>Método que lo inicia: com.emtmadrid.emt.App.onCreate()V</w:t>
      </w:r>
    </w:p>
    <w:p w:rsidR="00E90030" w:rsidRPr="00556BF0" w:rsidRDefault="00556BF0">
      <w:pPr>
        <w:ind w:left="360"/>
        <w:rPr>
          <w:lang w:val="es-ES"/>
        </w:rPr>
      </w:pPr>
      <w:r w:rsidRPr="00556BF0">
        <w:rPr>
          <w:lang w:val="es-ES"/>
        </w:rPr>
        <w:t>Método objetivo: android.telephony.TelephonyManager.getDeviceId()L</w:t>
      </w:r>
      <w:r w:rsidRPr="00556BF0">
        <w:rPr>
          <w:lang w:val="es-ES"/>
        </w:rPr>
        <w:t>java/lang/String;</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PC@20</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constraints17_0.py</w:t>
            </w:r>
          </w:p>
        </w:tc>
      </w:tr>
      <w:tr w:rsidR="00E90030">
        <w:tc>
          <w:tcPr>
            <w:tcW w:w="4320" w:type="dxa"/>
          </w:tcPr>
          <w:p w:rsidR="00E90030" w:rsidRDefault="00556BF0">
            <w:r>
              <w:t xml:space="preserve">Componente: </w:t>
            </w:r>
          </w:p>
        </w:tc>
        <w:tc>
          <w:tcPr>
            <w:tcW w:w="4320" w:type="dxa"/>
          </w:tcPr>
          <w:p w:rsidR="00E90030" w:rsidRDefault="00556BF0">
            <w:r>
              <w:t xml:space="preserve">No hay </w:t>
            </w:r>
            <w:r>
              <w:t>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lastRenderedPageBreak/>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w:t>
            </w:r>
            <w:r>
              <w:t>Landroid/telephony/TelephonyManager, getDeviceId()Ljava/lang/String; &gt;@34</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constraints17_1.py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Pr="00556BF0" w:rsidRDefault="00556BF0">
      <w:pPr>
        <w:pStyle w:val="Listaconvietas"/>
        <w:rPr>
          <w:lang w:val="es-ES"/>
        </w:rPr>
      </w:pPr>
      <w:r w:rsidRPr="00556BF0">
        <w:rPr>
          <w:lang w:val="es-ES"/>
        </w:rPr>
        <w:t>Camino de llamadas (call path) número 18:</w:t>
      </w:r>
    </w:p>
    <w:p w:rsidR="00E90030" w:rsidRPr="00556BF0" w:rsidRDefault="00556BF0">
      <w:pPr>
        <w:ind w:left="360"/>
        <w:rPr>
          <w:lang w:val="es-ES"/>
        </w:rPr>
      </w:pPr>
      <w:r w:rsidRPr="00556BF0">
        <w:rPr>
          <w:lang w:val="es-ES"/>
        </w:rPr>
        <w:t>Método que lo inicia: com.emtmadrid.emt.App.onCreate()V</w:t>
      </w:r>
    </w:p>
    <w:p w:rsidR="00E90030" w:rsidRPr="00556BF0" w:rsidRDefault="00556BF0">
      <w:pPr>
        <w:ind w:left="360"/>
        <w:rPr>
          <w:lang w:val="es-ES"/>
        </w:rPr>
      </w:pPr>
      <w:r w:rsidRPr="00556BF0">
        <w:rPr>
          <w:lang w:val="es-ES"/>
        </w:rPr>
        <w:t>Método objetivo: org.apache.http.client.HttpClient.execute(Lorg/apache/http/client/methods/HttpUriRequest;)Lorg/apache/http/</w:t>
      </w:r>
      <w:r w:rsidRPr="00556BF0">
        <w:rPr>
          <w:lang w:val="es-ES"/>
        </w:rPr>
        <w:t>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PC@20</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constraints18_0.py</w:t>
            </w:r>
          </w:p>
        </w:tc>
      </w:tr>
      <w:tr w:rsidR="00E90030">
        <w:tc>
          <w:tcPr>
            <w:tcW w:w="4320" w:type="dxa"/>
          </w:tcPr>
          <w:p w:rsidR="00E90030" w:rsidRDefault="00556BF0">
            <w:r>
              <w:t xml:space="preserve">Componente: </w:t>
            </w:r>
          </w:p>
        </w:tc>
        <w:tc>
          <w:tcPr>
            <w:tcW w:w="4320" w:type="dxa"/>
          </w:tcPr>
          <w:p w:rsidR="00E90030" w:rsidRDefault="00556BF0">
            <w:r>
              <w:t xml:space="preserve">No hay </w:t>
            </w:r>
            <w:r>
              <w:t>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 xml:space="preserve">invokeinterface &lt; Application, </w:t>
            </w:r>
            <w:r>
              <w:t>Lorg/apache/http/client/HttpClient, execute(Lorg/apache/http/client/methods/HttpUriRequest;)Lorg/apache/http/HttpResponse; &gt;@163</w:t>
            </w:r>
          </w:p>
        </w:tc>
      </w:tr>
      <w:tr w:rsidR="00E90030">
        <w:tc>
          <w:tcPr>
            <w:tcW w:w="4320" w:type="dxa"/>
          </w:tcPr>
          <w:p w:rsidR="00E90030" w:rsidRDefault="00556BF0">
            <w:r>
              <w:t xml:space="preserve">Tipo de </w:t>
            </w:r>
            <w:r>
              <w:lastRenderedPageBreak/>
              <w:t xml:space="preserve">actividad: </w:t>
            </w:r>
          </w:p>
        </w:tc>
        <w:tc>
          <w:tcPr>
            <w:tcW w:w="4320" w:type="dxa"/>
          </w:tcPr>
          <w:p w:rsidR="00E90030" w:rsidRDefault="00E90030"/>
        </w:tc>
      </w:tr>
      <w:tr w:rsidR="00E90030">
        <w:tc>
          <w:tcPr>
            <w:tcW w:w="4320" w:type="dxa"/>
          </w:tcPr>
          <w:p w:rsidR="00E90030" w:rsidRPr="00556BF0" w:rsidRDefault="00556BF0">
            <w:pPr>
              <w:rPr>
                <w:lang w:val="es-ES"/>
              </w:rPr>
            </w:pPr>
            <w:r w:rsidRPr="00556BF0">
              <w:rPr>
                <w:lang w:val="es-ES"/>
              </w:rPr>
              <w:t xml:space="preserve">Archivo de restricciones necesarias para el camino: </w:t>
            </w:r>
          </w:p>
        </w:tc>
        <w:tc>
          <w:tcPr>
            <w:tcW w:w="4320" w:type="dxa"/>
          </w:tcPr>
          <w:p w:rsidR="00E90030" w:rsidRDefault="00556BF0">
            <w:r>
              <w:t>constraints18_1.py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Default="00556BF0">
      <w:pPr>
        <w:pStyle w:val="Listaconvietas"/>
      </w:pPr>
      <w:r>
        <w:t>Camino de llamadas (call path) número 19:</w:t>
      </w:r>
    </w:p>
    <w:p w:rsidR="00E90030" w:rsidRDefault="00556BF0">
      <w:pPr>
        <w:ind w:left="360"/>
      </w:pPr>
      <w:r>
        <w:t>Método que lo inicia: com.emtmadrid.emt.App.onCreate()V</w:t>
      </w:r>
    </w:p>
    <w:p w:rsidR="00E90030" w:rsidRDefault="00556BF0">
      <w:pPr>
        <w:ind w:left="360"/>
      </w:pPr>
      <w:r>
        <w:t xml:space="preserve">Método objetivo: </w:t>
      </w:r>
      <w:r>
        <w:t>android.location.LocationManager.getLastKnownLocation(Ljava/lang/String;)Landroid/location/Location;</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854"/>
        <w:gridCol w:w="7002"/>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invokevirtual &lt; Application, Landroid/l</w:t>
            </w:r>
            <w:r>
              <w:t>ocation/LocationManager, getLastKnownLocation(Ljava/lang/String;)Landroid/location/Location; &gt;@19</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constraints19_0.py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w:t>
            </w:r>
            <w:r>
              <w:lastRenderedPageBreak/>
              <w:t xml:space="preserve">manejados: </w:t>
            </w:r>
          </w:p>
        </w:tc>
        <w:tc>
          <w:tcPr>
            <w:tcW w:w="4320" w:type="dxa"/>
          </w:tcPr>
          <w:p w:rsidR="00E90030" w:rsidRDefault="00556BF0">
            <w:r>
              <w:lastRenderedPageBreak/>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Default="00556BF0">
      <w:pPr>
        <w:pStyle w:val="Listaconvietas"/>
      </w:pPr>
      <w:r>
        <w:t>Camino de llamadas (call path) número 20:</w:t>
      </w:r>
    </w:p>
    <w:p w:rsidR="00E90030" w:rsidRDefault="00556BF0">
      <w:pPr>
        <w:ind w:left="360"/>
      </w:pPr>
      <w:r>
        <w:t>Método que lo inicia: com.gigigo.smartadserverv2.testActivity.SASBannerActivity.onCreate(Landroid/os/Bundle;)V</w:t>
      </w:r>
    </w:p>
    <w:p w:rsidR="00E90030" w:rsidRDefault="00556BF0">
      <w:pPr>
        <w:ind w:left="360"/>
      </w:pPr>
      <w:r>
        <w:t>Método objetivo: com.gigigo.smartadserverv2.t</w:t>
      </w:r>
      <w:r>
        <w:t>estActivity.SASBannerActivity.findViewById(I)Landroid/view/View;</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78"/>
        <w:gridCol w:w="7578"/>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com.gigigo.smartadserverv2.testActivity.SASBannerActivity.onCreate(Landroid/os/Bundle;)V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Lcom/gigigo/smartadserverv2/testActivity/SASBannerActivity, findViewById(I)Landroid/view/View; &gt;@29</w:t>
            </w:r>
          </w:p>
        </w:tc>
      </w:tr>
      <w:tr w:rsidR="00E90030">
        <w:tc>
          <w:tcPr>
            <w:tcW w:w="4320" w:type="dxa"/>
          </w:tcPr>
          <w:p w:rsidR="00E90030" w:rsidRDefault="00556BF0">
            <w:r>
              <w:t xml:space="preserve">Tipo de actividad: </w:t>
            </w:r>
          </w:p>
        </w:tc>
        <w:tc>
          <w:tcPr>
            <w:tcW w:w="4320" w:type="dxa"/>
          </w:tcPr>
          <w:p w:rsidR="00E90030" w:rsidRDefault="00556BF0">
            <w:r>
              <w:t>activity</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com</w:t>
            </w:r>
            <w:r>
              <w:t>.gigigo.smartadserverv2.testActivity.SASBannerActivity</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lastRenderedPageBreak/>
        <w:t>Camino de llamadas (call path) número 21:</w:t>
      </w:r>
    </w:p>
    <w:p w:rsidR="00E90030" w:rsidRDefault="00556BF0">
      <w:pPr>
        <w:ind w:left="360"/>
      </w:pPr>
      <w:r>
        <w:t xml:space="preserve">Método que lo inicia: </w:t>
      </w:r>
      <w:r>
        <w:t>com.emtmadrid.emt.fragments.NoticeArrivalFragment$4.onItemClick(Landroid/widget/AdapterView;Landroid/view/View;IJ)V</w:t>
      </w:r>
    </w:p>
    <w:p w:rsidR="00E90030" w:rsidRDefault="00556BF0">
      <w:pPr>
        <w:ind w:left="360"/>
      </w:pPr>
      <w:r>
        <w:t>Método objetivo: org.apache.http.client.HttpClient.execute(Lorg/apache/http/client/methods/HttpUriRequest;)Lorg/apache/http/HttpResponse;</w:t>
      </w:r>
    </w:p>
    <w:p w:rsidR="00E90030" w:rsidRDefault="00556BF0">
      <w:pPr>
        <w:ind w:left="360"/>
      </w:pPr>
      <w:r>
        <w:t>Ca</w:t>
      </w:r>
      <w:r>
        <w:t xml:space="preserve">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Landroid/widget/ListView, setOnItemClickListener(Landroid/widget/A</w:t>
            </w:r>
            <w:r>
              <w:t>dapterView$OnItemClickListener;)V &gt;@116</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constraints21_0.py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'IAAv2', </w:t>
            </w:r>
            <w:r>
              <w:t>'SharedPreferences&lt;comeFromService&gt;':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020"/>
        <w:gridCol w:w="783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com.emtmadrid.emt.fragments.NoticeArrivalFragment$4.onItemClick(Landroid/widget/AdapterView;Landroid/view/View;IJ)V</w:t>
            </w:r>
          </w:p>
        </w:tc>
      </w:tr>
      <w:tr w:rsidR="00E90030">
        <w:tc>
          <w:tcPr>
            <w:tcW w:w="4320" w:type="dxa"/>
          </w:tcPr>
          <w:p w:rsidR="00E90030" w:rsidRDefault="00556BF0">
            <w:r>
              <w:t xml:space="preserve">Objetivo: </w:t>
            </w:r>
          </w:p>
        </w:tc>
        <w:tc>
          <w:tcPr>
            <w:tcW w:w="4320" w:type="dxa"/>
          </w:tcPr>
          <w:p w:rsidR="00E90030" w:rsidRDefault="00556BF0">
            <w:r>
              <w:t>invokeinterface &lt; Application, Lorg/apache/http/client/HttpClient, execute(Lorg/apache/http/client/methods/HttpUriRequest;)Lorg/</w:t>
            </w:r>
            <w:r>
              <w:t>apache/http/</w:t>
            </w:r>
            <w:r>
              <w:lastRenderedPageBreak/>
              <w:t>HttpResponse; &gt;@131</w:t>
            </w:r>
          </w:p>
        </w:tc>
      </w:tr>
      <w:tr w:rsidR="00E90030">
        <w:tc>
          <w:tcPr>
            <w:tcW w:w="4320" w:type="dxa"/>
          </w:tcPr>
          <w:p w:rsidR="00E90030" w:rsidRDefault="00556BF0">
            <w:r>
              <w:lastRenderedPageBreak/>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constraints21_1.py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{'&lt;Input3&gt;':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Mapa de Strings manej</w:t>
            </w:r>
            <w:r>
              <w:t xml:space="preserve">ados: </w:t>
            </w:r>
          </w:p>
        </w:tc>
        <w:tc>
          <w:tcPr>
            <w:tcW w:w="4320" w:type="dxa"/>
          </w:tcPr>
          <w:p w:rsidR="00E90030" w:rsidRDefault="00556BF0">
            <w:r>
              <w:t>{}</w:t>
            </w:r>
          </w:p>
        </w:tc>
      </w:tr>
    </w:tbl>
    <w:p w:rsidR="00E90030" w:rsidRDefault="00556BF0">
      <w:r>
        <w:br/>
      </w:r>
    </w:p>
    <w:p w:rsidR="00E90030" w:rsidRDefault="00556BF0">
      <w:pPr>
        <w:pStyle w:val="Listaconvietas"/>
      </w:pPr>
      <w:r>
        <w:t>Camino de llamadas (call path) número 22:</w:t>
      </w:r>
    </w:p>
    <w:p w:rsidR="00E90030" w:rsidRDefault="00556BF0">
      <w:pPr>
        <w:ind w:left="360"/>
      </w:pPr>
      <w:r>
        <w:t>Método que lo inicia: com.emtmadrid.emt.fragments.NoticeArrivalFragment$2.onClick(Landroid/view/View;)V</w:t>
      </w:r>
    </w:p>
    <w:p w:rsidR="00E90030" w:rsidRDefault="00556BF0">
      <w:pPr>
        <w:ind w:left="360"/>
      </w:pPr>
      <w:r>
        <w:t xml:space="preserve">Método objetivo: </w:t>
      </w:r>
      <w:r>
        <w:t>org.apache.http.client.HttpClient.execute(Lorg/apache/http/client/methods/HttpUriRequest;)Lorg/apache/http/HttpResponse;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Landroid/widget/ImageView, setOnClickListener(Landroid/view/View$OnClickListener;)V &gt;@259</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w:t>
            </w:r>
            <w:r>
              <w:lastRenderedPageBreak/>
              <w:t xml:space="preserve">para el camino: </w:t>
            </w:r>
          </w:p>
        </w:tc>
        <w:tc>
          <w:tcPr>
            <w:tcW w:w="4320" w:type="dxa"/>
          </w:tcPr>
          <w:p w:rsidR="00E90030" w:rsidRDefault="00556BF0">
            <w:r>
              <w:lastRenderedPageBreak/>
              <w:t>constraints22_0.py</w:t>
            </w:r>
          </w:p>
        </w:tc>
      </w:tr>
      <w:tr w:rsidR="00E90030">
        <w:tc>
          <w:tcPr>
            <w:tcW w:w="4320" w:type="dxa"/>
          </w:tcPr>
          <w:p w:rsidR="00E90030" w:rsidRDefault="00556BF0">
            <w:r>
              <w:t xml:space="preserve">Componente: </w:t>
            </w:r>
          </w:p>
        </w:tc>
        <w:tc>
          <w:tcPr>
            <w:tcW w:w="4320" w:type="dxa"/>
          </w:tcPr>
          <w:p w:rsidR="00E90030" w:rsidRDefault="00556BF0">
            <w:r>
              <w:t xml:space="preserve">No hay </w:t>
            </w:r>
            <w:r>
              <w:t>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com.emtmadrid.emt.fragments.NoticeArrivalFragment$2.onClick(Lan</w:t>
            </w:r>
            <w:r>
              <w:t>droid/view/View;)V</w:t>
            </w:r>
          </w:p>
        </w:tc>
      </w:tr>
      <w:tr w:rsidR="00E90030">
        <w:tc>
          <w:tcPr>
            <w:tcW w:w="4320" w:type="dxa"/>
          </w:tcPr>
          <w:p w:rsidR="00E90030" w:rsidRDefault="00556BF0">
            <w:r>
              <w:t xml:space="preserve">Objetivo: </w:t>
            </w:r>
          </w:p>
        </w:tc>
        <w:tc>
          <w:tcPr>
            <w:tcW w:w="4320" w:type="dxa"/>
          </w:tcPr>
          <w:p w:rsidR="00E90030" w:rsidRDefault="00556BF0">
            <w:r>
              <w:t>invokeinterface &lt; Application, Lorg/apache/http/client/HttpClient, execute(Lorg/apache/http/client/methods/HttpUriRequest;)Lorg/apache/http/HttpResponse; &gt;@131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w:t>
            </w:r>
            <w:r>
              <w:t>ings.</w:t>
            </w:r>
          </w:p>
        </w:tc>
      </w:tr>
    </w:tbl>
    <w:p w:rsidR="00E90030" w:rsidRDefault="00556BF0">
      <w:r>
        <w:br/>
      </w:r>
    </w:p>
    <w:p w:rsidR="00E90030" w:rsidRDefault="00556BF0">
      <w:pPr>
        <w:pStyle w:val="Listaconvietas"/>
      </w:pPr>
      <w:r>
        <w:t>Camino de llamadas (call path) número 23:</w:t>
      </w:r>
    </w:p>
    <w:p w:rsidR="00E90030" w:rsidRDefault="00556BF0">
      <w:pPr>
        <w:ind w:left="360"/>
      </w:pPr>
      <w:r>
        <w:t>Método que lo inicia: com.emtmadrid.emt.fragments.NoticeArrivalFragment$2.onClick(Landroid/view/View;)V</w:t>
      </w:r>
    </w:p>
    <w:p w:rsidR="00E90030" w:rsidRDefault="00556BF0">
      <w:pPr>
        <w:ind w:left="360"/>
      </w:pPr>
      <w:r>
        <w:t>Método objetivo: javax.net.ssl.HttpsURLConnection.getInputStream()Ljava/io/InputStream;</w:t>
      </w:r>
    </w:p>
    <w:p w:rsidR="00E90030" w:rsidRDefault="00556BF0">
      <w:pPr>
        <w:ind w:left="360"/>
      </w:pPr>
      <w:r>
        <w:lastRenderedPageBreak/>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Landroid/widget/ImageView, setOnClickListener(Landroid/view/View$OnClickListener;)V </w:t>
            </w:r>
            <w:r>
              <w:t>&gt;@259</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constraints23_0.py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16"/>
        <w:gridCol w:w="754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com.emtmadrid.emt.fragments.NoticeArrivalFragment$2.onClick(Landroid/view/View;)V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getInputStream</w:t>
            </w:r>
            <w:r>
              <w:t>()Ljava/io/InputStream; &gt;@351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 xml:space="preserve">No hay </w:t>
            </w:r>
            <w:r>
              <w:t>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24:</w:t>
      </w:r>
    </w:p>
    <w:p w:rsidR="00E90030" w:rsidRDefault="00556BF0">
      <w:pPr>
        <w:ind w:left="360"/>
      </w:pPr>
      <w:r>
        <w:lastRenderedPageBreak/>
        <w:t>Método que lo inicia: com.emtmadrid.emt.fragments.NoticeArrivalFragment$2.onClick(Landroid/view/View;)V</w:t>
      </w:r>
    </w:p>
    <w:p w:rsidR="00E90030" w:rsidRDefault="00556BF0">
      <w:pPr>
        <w:ind w:left="360"/>
      </w:pPr>
      <w:r>
        <w:t>Método objetivo: javax.net.ssl.HttpsURLConnec</w:t>
      </w:r>
      <w:r>
        <w:t>tion.getOutputStream()Ljava/io/OutputStream;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Landroid/widget/ImageView, </w:t>
            </w:r>
            <w:r>
              <w:t>setOnClickListener(Landroid/view/View$OnClickListener;)V &gt;@259</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constraints24_0.py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w:t>
            </w:r>
            <w:r>
              <w:t>'IAAv0'}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16"/>
        <w:gridCol w:w="754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com.emtmadrid.emt.fragments.NoticeArrivalFragment$2.onClick(Landroid/view/View;)V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w:t>
            </w:r>
            <w:r>
              <w:t>Ljavax/net/ssl/HttpsURLConnection, getOutputStream()Ljava/io/OutputStream; &gt;@245</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lastRenderedPageBreak/>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25:</w:t>
      </w:r>
    </w:p>
    <w:p w:rsidR="00E90030" w:rsidRDefault="00556BF0">
      <w:pPr>
        <w:ind w:left="360"/>
      </w:pPr>
      <w:r>
        <w:t>Método que lo inicia: com.emtmadrid.emt.fragments.NoticeArrivalFragment$2.onCl</w:t>
      </w:r>
      <w:r>
        <w:t>ick(Landroid/view/View;)V</w:t>
      </w:r>
    </w:p>
    <w:p w:rsidR="00E90030" w:rsidRDefault="00556BF0">
      <w:pPr>
        <w:ind w:left="360"/>
      </w:pPr>
      <w:r>
        <w:t>Método objetivo: java.io.BufferedWriter.write(Ljava/lang/String;)V</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Landroid/widget/ImageView, setOnClickListener(Landroid/view/View$OnClickListener;)V &gt;@259</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constraints25_0.py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16"/>
        <w:gridCol w:w="754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com.emtmadrid.emt.fragments.NoticeArrivalFragment$2.onClick(Landroid/view/View;)V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Ljava/io/BufferedWriter, write(Ljava/lang/String;)V &gt;@291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lastRenderedPageBreak/>
              <w:t xml:space="preserve">Componente: </w:t>
            </w:r>
          </w:p>
        </w:tc>
        <w:tc>
          <w:tcPr>
            <w:tcW w:w="4320" w:type="dxa"/>
          </w:tcPr>
          <w:p w:rsidR="00E90030" w:rsidRDefault="00556BF0">
            <w:r>
              <w:t>No hay componente.</w:t>
            </w:r>
          </w:p>
        </w:tc>
      </w:tr>
      <w:tr w:rsidR="00E90030">
        <w:tc>
          <w:tcPr>
            <w:tcW w:w="4320" w:type="dxa"/>
          </w:tcPr>
          <w:p w:rsidR="00E90030" w:rsidRDefault="00556BF0">
            <w:r>
              <w:t>Variables invol</w:t>
            </w:r>
            <w:r>
              <w:t xml:space="preserve">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26:</w:t>
      </w:r>
    </w:p>
    <w:p w:rsidR="00E90030" w:rsidRDefault="00556BF0">
      <w:pPr>
        <w:ind w:left="360"/>
      </w:pPr>
      <w:r>
        <w:t xml:space="preserve">Método que lo inicia: </w:t>
      </w:r>
      <w:r>
        <w:t>com.emtmadrid.emt.fragments.NoticeArrivalFragment$3$1.onClick(Landroid/view/View;)V</w:t>
      </w:r>
    </w:p>
    <w:p w:rsidR="00E90030" w:rsidRDefault="00556BF0">
      <w:pPr>
        <w:ind w:left="360"/>
      </w:pPr>
      <w:r>
        <w:t>Método objetivo: java.io.BufferedWriter.write(Ljava/lang/String;)V</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w:t>
            </w:r>
            <w:r>
              <w:t>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setOnClickListener(Landroid/view/View$OnClickListener;)V &gt;@1011</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constraints26_0.py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lastRenderedPageBreak/>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Ljava/io/BufferedWriter, write(Ljava/lang/String;)V &gt;@291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w:t>
            </w:r>
            <w:r>
              <w:t>ings.</w:t>
            </w:r>
          </w:p>
        </w:tc>
      </w:tr>
    </w:tbl>
    <w:p w:rsidR="00E90030" w:rsidRDefault="00556BF0">
      <w:r>
        <w:br/>
      </w:r>
    </w:p>
    <w:p w:rsidR="00E90030" w:rsidRDefault="00556BF0">
      <w:pPr>
        <w:pStyle w:val="Listaconvietas"/>
      </w:pPr>
      <w:r>
        <w:t>Camino de llamadas (call path) número 27:</w:t>
      </w:r>
    </w:p>
    <w:p w:rsidR="00E90030" w:rsidRDefault="00556BF0">
      <w:pPr>
        <w:ind w:left="360"/>
      </w:pPr>
      <w:r>
        <w:t>Método que lo inicia: com.emtmadrid.emt.fragments.NoticeArrivalFragment$3$1.onClick(Landroid/view/View;)V</w:t>
      </w:r>
    </w:p>
    <w:p w:rsidR="00E90030" w:rsidRDefault="00556BF0">
      <w:pPr>
        <w:ind w:left="360"/>
      </w:pPr>
      <w:r>
        <w:t>Método objetivo: javax.net.ssl.HttpsURLConnection.getOutputStream()Ljava/io/OutputStream;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lastRenderedPageBreak/>
              <w:t xml:space="preserve">Objetivo: </w:t>
            </w:r>
          </w:p>
        </w:tc>
        <w:tc>
          <w:tcPr>
            <w:tcW w:w="4320" w:type="dxa"/>
          </w:tcPr>
          <w:p w:rsidR="00E90030" w:rsidRDefault="00556BF0">
            <w:r>
              <w:t>invokevirtual &lt; Application, Landroid/widget/TextView, setOnClickListener(Landroid/view/View$</w:t>
            </w:r>
            <w:r>
              <w:t>OnClickListener;)V &gt;@1011</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constraints27_0.py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'IAAv2', </w:t>
            </w:r>
            <w:r>
              <w:t>'SharedPreferences&lt;comeFromService&gt;':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getOutputStream()Ljava/io/OutputStream; &gt;@245</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w:t>
            </w:r>
            <w:r>
              <w:t>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Mapa de Strings manejados</w:t>
            </w:r>
            <w:r>
              <w:lastRenderedPageBreak/>
              <w:t xml:space="preserve">: </w:t>
            </w:r>
          </w:p>
        </w:tc>
        <w:tc>
          <w:tcPr>
            <w:tcW w:w="4320" w:type="dxa"/>
          </w:tcPr>
          <w:p w:rsidR="00E90030" w:rsidRDefault="00556BF0">
            <w:r>
              <w:lastRenderedPageBreak/>
              <w:t>No hay mapa de strings.</w:t>
            </w:r>
          </w:p>
        </w:tc>
      </w:tr>
    </w:tbl>
    <w:p w:rsidR="00E90030" w:rsidRDefault="00556BF0">
      <w:r>
        <w:br/>
      </w:r>
    </w:p>
    <w:p w:rsidR="00E90030" w:rsidRDefault="00556BF0">
      <w:pPr>
        <w:pStyle w:val="Listaconvietas"/>
      </w:pPr>
      <w:r>
        <w:t>Camino de llamadas (call path) número 28:</w:t>
      </w:r>
    </w:p>
    <w:p w:rsidR="00E90030" w:rsidRDefault="00556BF0">
      <w:pPr>
        <w:ind w:left="360"/>
      </w:pPr>
      <w:r>
        <w:t>Método que lo inicia: com.emtmadrid.emt.fragments.NoticeArrivalFragmen</w:t>
      </w:r>
      <w:r>
        <w:t>t$3$1.onClick(Landroid/view/View;)V</w:t>
      </w:r>
    </w:p>
    <w:p w:rsidR="00E90030" w:rsidRDefault="00556BF0">
      <w:pPr>
        <w:ind w:left="360"/>
      </w:pPr>
      <w:r>
        <w:t>Método objetivo: org.apache.http.client.HttpClient.execute(Lorg/apache/http/client/methods/HttpUriRequest;)Lorg/apache/http/HttpResponse;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setOnClickListener(Landroid/view/View$OnClickListener;)V &gt;@1011</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Archivo de restriccio</w:t>
            </w:r>
            <w:r>
              <w:t xml:space="preserve">nes necesarias para el camino: </w:t>
            </w:r>
          </w:p>
        </w:tc>
        <w:tc>
          <w:tcPr>
            <w:tcW w:w="4320" w:type="dxa"/>
          </w:tcPr>
          <w:p w:rsidR="00E90030" w:rsidRDefault="00556BF0">
            <w:r>
              <w:t>constraints28_0.py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lastRenderedPageBreak/>
              <w:t xml:space="preserve">Objetivo: </w:t>
            </w:r>
          </w:p>
        </w:tc>
        <w:tc>
          <w:tcPr>
            <w:tcW w:w="4320" w:type="dxa"/>
          </w:tcPr>
          <w:p w:rsidR="00E90030" w:rsidRDefault="00556BF0">
            <w:r>
              <w:t>invokeinterface &lt; Application, Lorg/apache/http/client/HttpClient, execute(Lorg/apache/http/client/metho</w:t>
            </w:r>
            <w:r>
              <w:t>ds/HttpUriRequest;)Lorg/apache/http/HttpResponse; &gt;@131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29:</w:t>
      </w:r>
    </w:p>
    <w:p w:rsidR="00E90030" w:rsidRDefault="00556BF0">
      <w:pPr>
        <w:ind w:left="360"/>
      </w:pPr>
      <w:r>
        <w:t>Método que lo inicia: com.emtmadrid.emt.fragments.NoticeArrivalFragment$3$1.onClick(Landroid/view/View;)V</w:t>
      </w:r>
    </w:p>
    <w:p w:rsidR="00E90030" w:rsidRDefault="00556BF0">
      <w:pPr>
        <w:ind w:left="360"/>
      </w:pPr>
      <w:r>
        <w:t>Método objetivo:</w:t>
      </w:r>
      <w:r>
        <w:t xml:space="preserve"> javax.net.ssl.HttpsURLConnection.getInputStream()Ljava/io/InputStream;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w:t>
            </w:r>
            <w:r>
              <w:t>Application, Landroid/widget/TextView, setOnClickListener(Landroid/view/View$OnClickListener;)V &gt;@1011</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w:t>
            </w:r>
            <w:r>
              <w:lastRenderedPageBreak/>
              <w:t xml:space="preserve">necesarias para el camino: </w:t>
            </w:r>
          </w:p>
        </w:tc>
        <w:tc>
          <w:tcPr>
            <w:tcW w:w="4320" w:type="dxa"/>
          </w:tcPr>
          <w:p w:rsidR="00E90030" w:rsidRDefault="00556BF0">
            <w:r>
              <w:lastRenderedPageBreak/>
              <w:t>constraints29_0.py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com.emtmadrid.emt.fragments.NoticeArrivalFragment$3$1.onClick(Landroid/view/View;)V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getInputStream()Ljava/io/InputStream; &gt;@351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Archivo de restricciones ne</w:t>
            </w:r>
            <w:r>
              <w:t xml:space="preserv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w:t>
      </w:r>
      <w:r>
        <w:t xml:space="preserve"> (call path) número 30:</w:t>
      </w:r>
    </w:p>
    <w:p w:rsidR="00E90030" w:rsidRDefault="00556BF0">
      <w:pPr>
        <w:ind w:left="360"/>
      </w:pPr>
      <w:r>
        <w:lastRenderedPageBreak/>
        <w:t>Método que lo inicia: com.emtmadrid.emt.fragments.NoticeArrivalFragment$5.onClick(Landroid/view/View;)V</w:t>
      </w:r>
    </w:p>
    <w:p w:rsidR="00E90030" w:rsidRDefault="00556BF0">
      <w:pPr>
        <w:ind w:left="360"/>
      </w:pPr>
      <w:r>
        <w:t>Método objetivo: java.io.BufferedWriter.write(Ljava/lang/String;)V</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setOnClickListener(Landroid/view/View$OnClickListener;)V &gt;@377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constraints30_0.py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16"/>
        <w:gridCol w:w="754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com.emtmadrid.emt.fragments.NoticeArrivalFragment$5.onClick(Landroid/view/View;)V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Ljava/io/BufferedWriter, write(Ljava/lang/String;)V &gt;@291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Archivo de r</w:t>
            </w:r>
            <w:r>
              <w:t xml:space="preserve">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w:t>
            </w:r>
            <w:r>
              <w:lastRenderedPageBreak/>
              <w:t xml:space="preserve">Strings manejados: </w:t>
            </w:r>
          </w:p>
        </w:tc>
        <w:tc>
          <w:tcPr>
            <w:tcW w:w="4320" w:type="dxa"/>
          </w:tcPr>
          <w:p w:rsidR="00E90030" w:rsidRDefault="00556BF0">
            <w:r>
              <w:lastRenderedPageBreak/>
              <w:t>No hay mapa de strings.</w:t>
            </w:r>
          </w:p>
        </w:tc>
      </w:tr>
    </w:tbl>
    <w:p w:rsidR="00E90030" w:rsidRDefault="00556BF0">
      <w:r>
        <w:br/>
      </w:r>
    </w:p>
    <w:p w:rsidR="00E90030" w:rsidRDefault="00556BF0">
      <w:pPr>
        <w:pStyle w:val="Listaconvietas"/>
      </w:pPr>
      <w:r>
        <w:t>Camino de llamadas (call path) número 31:</w:t>
      </w:r>
    </w:p>
    <w:p w:rsidR="00E90030" w:rsidRDefault="00556BF0">
      <w:pPr>
        <w:ind w:left="360"/>
      </w:pPr>
      <w:r>
        <w:t>Método que lo inicia: com.emtmadrid.emt.fragments.NoticeArrivalFragment$5.onClick(Landroid/view/View;)V</w:t>
      </w:r>
    </w:p>
    <w:p w:rsidR="00E90030" w:rsidRDefault="00556BF0">
      <w:pPr>
        <w:ind w:left="360"/>
      </w:pPr>
      <w:r>
        <w:t>Método objetivo: org.apache.http.client.HttpClient.execute(Lorg/apache/http/client/methods/HttpUriRequest;)Lor</w:t>
      </w:r>
      <w:r>
        <w:t>g/apache/http/HttpResponse;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w:t>
            </w:r>
            <w:r>
              <w:t>ew/View$OnClickListener;)V &gt;@377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constraints31_0.py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com.emtmadrid.emt.fragments.NoticeArrivalFragment$5.onClick(Landroid/view/View;)V</w:t>
            </w:r>
          </w:p>
        </w:tc>
      </w:tr>
      <w:tr w:rsidR="00E90030">
        <w:tc>
          <w:tcPr>
            <w:tcW w:w="4320" w:type="dxa"/>
          </w:tcPr>
          <w:p w:rsidR="00E90030" w:rsidRDefault="00556BF0">
            <w:r>
              <w:t xml:space="preserve">Objetivo: </w:t>
            </w:r>
          </w:p>
        </w:tc>
        <w:tc>
          <w:tcPr>
            <w:tcW w:w="4320" w:type="dxa"/>
          </w:tcPr>
          <w:p w:rsidR="00E90030" w:rsidRDefault="00556BF0">
            <w:r>
              <w:t xml:space="preserve">invokeinterface &lt; Application, Lorg/apache/http/client/HttpClient, </w:t>
            </w:r>
            <w:r>
              <w:t>execute(Lorg/apache/http/client/methods/HttpUriRequest;)Lorg/apache/http/HttpResponse; &gt;@131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w:t>
            </w:r>
            <w:r>
              <w:lastRenderedPageBreak/>
              <w:t xml:space="preserve">necesarias para el camino: </w:t>
            </w:r>
          </w:p>
        </w:tc>
        <w:tc>
          <w:tcPr>
            <w:tcW w:w="4320" w:type="dxa"/>
          </w:tcPr>
          <w:p w:rsidR="00E90030" w:rsidRDefault="00556BF0">
            <w: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Variables</w:t>
            </w:r>
            <w:r>
              <w:t xml:space="preserve">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32:</w:t>
      </w:r>
    </w:p>
    <w:p w:rsidR="00E90030" w:rsidRDefault="00556BF0">
      <w:pPr>
        <w:ind w:left="360"/>
      </w:pPr>
      <w:r>
        <w:t xml:space="preserve">Método que lo inicia: </w:t>
      </w:r>
      <w:r>
        <w:t>com.emtmadrid.emt.fragments.NoticeArrivalFragment$5.onClick(Landroid/view/View;)V</w:t>
      </w:r>
    </w:p>
    <w:p w:rsidR="00E90030" w:rsidRDefault="00556BF0">
      <w:pPr>
        <w:ind w:left="360"/>
      </w:pPr>
      <w:r>
        <w:t>Método objetivo: javax.net.ssl.HttpsURLConnection.getOutputStream()Ljava/io/OutputStream;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setOnClickListener(Landroid/view/View$OnClickListener;)V &gt;@377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Archivo de restricciones necesarias para e</w:t>
            </w:r>
            <w:r>
              <w:t xml:space="preserve">l camino: </w:t>
            </w:r>
          </w:p>
        </w:tc>
        <w:tc>
          <w:tcPr>
            <w:tcW w:w="4320" w:type="dxa"/>
          </w:tcPr>
          <w:p w:rsidR="00E90030" w:rsidRDefault="00556BF0">
            <w:r>
              <w:t>constraints32_0.py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16"/>
        <w:gridCol w:w="754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w:t>
            </w:r>
            <w:r>
              <w:lastRenderedPageBreak/>
              <w:t xml:space="preserve">evento: </w:t>
            </w:r>
          </w:p>
        </w:tc>
        <w:tc>
          <w:tcPr>
            <w:tcW w:w="4320" w:type="dxa"/>
          </w:tcPr>
          <w:p w:rsidR="00E90030" w:rsidRDefault="00556BF0">
            <w:r>
              <w:lastRenderedPageBreak/>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com.emtmadrid.emt.fragments.NoticeArrivalFragment$5.onClick(Landroid/view/View;)V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getOutputStream()Ljava/io/OutputStream; &gt;@245</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w:t>
            </w:r>
            <w:r>
              <w:t>ings.</w:t>
            </w:r>
          </w:p>
        </w:tc>
      </w:tr>
    </w:tbl>
    <w:p w:rsidR="00E90030" w:rsidRDefault="00556BF0">
      <w:r>
        <w:br/>
      </w:r>
    </w:p>
    <w:p w:rsidR="00E90030" w:rsidRDefault="00556BF0">
      <w:pPr>
        <w:pStyle w:val="Listaconvietas"/>
      </w:pPr>
      <w:r>
        <w:t>Camino de llamadas (call path) número 33:</w:t>
      </w:r>
    </w:p>
    <w:p w:rsidR="00E90030" w:rsidRDefault="00556BF0">
      <w:pPr>
        <w:ind w:left="360"/>
      </w:pPr>
      <w:r>
        <w:t>Método que lo inicia: com.emtmadrid.emt.fragments.NoticeArrivalFragment$5.onClick(Landroid/view/View;)V</w:t>
      </w:r>
    </w:p>
    <w:p w:rsidR="00E90030" w:rsidRDefault="00556BF0">
      <w:pPr>
        <w:ind w:left="360"/>
      </w:pPr>
      <w:r>
        <w:t>Método objetivo: javax.net.ssl.HttpsURLConnection.getInputStream()Ljava/io/InputStream;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2471"/>
        <w:gridCol w:w="638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com.emtmadrid.emt.fragments.NoticeArrivalFragment.onStart()V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Landroid/widget/TextView, setOnClickListener(Landroid/view/View$OnClickListener;)V </w:t>
            </w:r>
            <w:r>
              <w:t>&gt;@377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constraints33_0.py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'IAAv0'}</w:t>
            </w:r>
          </w:p>
        </w:tc>
      </w:tr>
      <w:tr w:rsidR="00E90030">
        <w:tc>
          <w:tcPr>
            <w:tcW w:w="4320" w:type="dxa"/>
          </w:tcPr>
          <w:p w:rsidR="00E90030" w:rsidRDefault="00556BF0">
            <w:r>
              <w:lastRenderedPageBreak/>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16"/>
        <w:gridCol w:w="754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com.emtmadrid.emt.fragments.NoticeArrivalFragment$5.onClick(Landroid/view/View;)V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getInputStream</w:t>
            </w:r>
            <w:r>
              <w:t>()Ljava/io/InputStream; &gt;@351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 xml:space="preserve">No hay </w:t>
            </w:r>
            <w:r>
              <w:t>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34:</w:t>
      </w:r>
    </w:p>
    <w:p w:rsidR="00E90030" w:rsidRDefault="00556BF0">
      <w:pPr>
        <w:ind w:left="360"/>
      </w:pPr>
      <w:r>
        <w:t>Método que lo inicia: com.emtmadrid.emt.fragments.NoticeArrivalFragment$3$2.onClick(Landroid/view/View;)V</w:t>
      </w:r>
    </w:p>
    <w:p w:rsidR="00E90030" w:rsidRDefault="00556BF0">
      <w:pPr>
        <w:ind w:left="360"/>
      </w:pPr>
      <w:r>
        <w:t>Método objetivo: org.apache.http.client.Htt</w:t>
      </w:r>
      <w:r>
        <w:t>pClient.execute(Lorg/apache/http/client/methods/HttpUriRequest;)Lorg/apache/http/HttpResponse;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lastRenderedPageBreak/>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setOnClickListener(Landroid/view/View$OnClickListener;)V &gt;@437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constraints34_0.py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com.emtmadrid.emt.fragments.NoticeArrivalFragment$3$2.onClick(Landroid/view/View;)V</w:t>
            </w:r>
          </w:p>
        </w:tc>
      </w:tr>
      <w:tr w:rsidR="00E90030">
        <w:tc>
          <w:tcPr>
            <w:tcW w:w="4320" w:type="dxa"/>
          </w:tcPr>
          <w:p w:rsidR="00E90030" w:rsidRDefault="00556BF0">
            <w:r>
              <w:t xml:space="preserve">Objetivo: </w:t>
            </w:r>
          </w:p>
        </w:tc>
        <w:tc>
          <w:tcPr>
            <w:tcW w:w="4320" w:type="dxa"/>
          </w:tcPr>
          <w:p w:rsidR="00E90030" w:rsidRDefault="00556BF0">
            <w:r>
              <w:t>invokeinterface &lt; Application, Lorg/apache/http/client/HttpClient, execute(Lorg/apache/http/client/methods/HttpUriRequest;)Lorg/apache/http/HttpResponse; &gt;@131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lastRenderedPageBreak/>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35:</w:t>
      </w:r>
    </w:p>
    <w:p w:rsidR="00E90030" w:rsidRDefault="00556BF0">
      <w:pPr>
        <w:ind w:left="360"/>
      </w:pPr>
      <w:r>
        <w:t>Método que lo inicia: com.emtmadrid.emt.fragments.NoticeArrivalFragment$3$2.onClick(Landroid/view/View;)V</w:t>
      </w:r>
    </w:p>
    <w:p w:rsidR="00E90030" w:rsidRDefault="00556BF0">
      <w:pPr>
        <w:ind w:left="360"/>
      </w:pPr>
      <w:r>
        <w:t>Método objetivo: javax.net.ssl.HttpsURLConnection.get</w:t>
      </w:r>
      <w:r>
        <w:t>InputStream()Ljava/io/InputStream;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Landroid/widget/TextView, </w:t>
            </w:r>
            <w:r>
              <w:t>setOnClickListener(Landroid/view/View$OnClickListener;)V &gt;@437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constraints35_0.py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w:t>
            </w:r>
            <w:r>
              <w:t>'IAAv2',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lastRenderedPageBreak/>
              <w:t xml:space="preserve">Inicio: </w:t>
            </w:r>
          </w:p>
        </w:tc>
        <w:tc>
          <w:tcPr>
            <w:tcW w:w="4320" w:type="dxa"/>
          </w:tcPr>
          <w:p w:rsidR="00E90030" w:rsidRDefault="00556BF0">
            <w:r>
              <w:t>com.emtmadrid.emt.fragments.NoticeArrivalFragment$3$2.onClick(Landroid/view/View;)V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getInputStream()Ljava/io/InputStream; &gt;@351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 xml:space="preserve">No </w:t>
            </w:r>
            <w:r>
              <w:t>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36:</w:t>
      </w:r>
    </w:p>
    <w:p w:rsidR="00E90030" w:rsidRDefault="00556BF0">
      <w:pPr>
        <w:ind w:left="360"/>
      </w:pPr>
      <w:r>
        <w:t xml:space="preserve">Método que lo inicia: </w:t>
      </w:r>
      <w:r>
        <w:t>com.emtmadrid.emt.fragments.NoticeArrivalFragment$3$2.onClick(Landroid/view/View;)V</w:t>
      </w:r>
    </w:p>
    <w:p w:rsidR="00E90030" w:rsidRDefault="00556BF0">
      <w:pPr>
        <w:ind w:left="360"/>
      </w:pPr>
      <w:r>
        <w:t>Método objetivo: java.io.BufferedWriter.write(Ljava/lang/String;)V</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w:t>
            </w:r>
            <w:r>
              <w:t>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setOnClickListener(Landroid/view/View$OnClickListener;)V &gt;@437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w:t>
            </w:r>
            <w:r>
              <w:lastRenderedPageBreak/>
              <w:t xml:space="preserve">necesarias para el camino: </w:t>
            </w:r>
          </w:p>
        </w:tc>
        <w:tc>
          <w:tcPr>
            <w:tcW w:w="4320" w:type="dxa"/>
          </w:tcPr>
          <w:p w:rsidR="00E90030" w:rsidRDefault="00556BF0">
            <w:r>
              <w:lastRenderedPageBreak/>
              <w:t>constraints36_0.py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{'SharedPreferences&lt;isBusSelected&gt;': 'IAAv2', 'SharedPreferences&lt;comeFromService&gt;':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com.emtmadrid.emt.fragments.NoticeArrivalFragment$3$2.onClick(Landroid/view/View;)V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Ljava/io/BufferedWriter, write(Ljava/lang/String;)V &gt;@291</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w:t>
            </w:r>
            <w:r>
              <w:t>ings.</w:t>
            </w:r>
          </w:p>
        </w:tc>
      </w:tr>
    </w:tbl>
    <w:p w:rsidR="00E90030" w:rsidRDefault="00556BF0">
      <w:r>
        <w:br/>
      </w:r>
    </w:p>
    <w:p w:rsidR="00E90030" w:rsidRDefault="00556BF0">
      <w:pPr>
        <w:pStyle w:val="Listaconvietas"/>
      </w:pPr>
      <w:r>
        <w:t>Camino de llamadas (call path) número 37:</w:t>
      </w:r>
    </w:p>
    <w:p w:rsidR="00E90030" w:rsidRDefault="00556BF0">
      <w:pPr>
        <w:ind w:left="360"/>
      </w:pPr>
      <w:r>
        <w:lastRenderedPageBreak/>
        <w:t>Método que lo inicia: com.emtmadrid.emt.fragments.NoticeArrivalFragment$3$2.onClick(Landroid/view/View;)V</w:t>
      </w:r>
    </w:p>
    <w:p w:rsidR="00E90030" w:rsidRDefault="00556BF0">
      <w:pPr>
        <w:ind w:left="360"/>
      </w:pPr>
      <w:r>
        <w:t>Método objetivo: javax.net.ssl.HttpsURLConnection.getOutputStream()Ljava/io/OutputStream;</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330"/>
        <w:gridCol w:w="752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com.emtmadrid.emt.fragments.NoticeArrivalFragment.onCreate(Landroid/os/Bundle;)V</w:t>
            </w:r>
          </w:p>
        </w:tc>
      </w:tr>
      <w:tr w:rsidR="00E90030">
        <w:tc>
          <w:tcPr>
            <w:tcW w:w="4320" w:type="dxa"/>
          </w:tcPr>
          <w:p w:rsidR="00E90030" w:rsidRDefault="00556BF0">
            <w:r>
              <w:t xml:space="preserve">Objetivo: </w:t>
            </w:r>
          </w:p>
        </w:tc>
        <w:tc>
          <w:tcPr>
            <w:tcW w:w="4320" w:type="dxa"/>
          </w:tcPr>
          <w:p w:rsidR="00E90030" w:rsidRDefault="00556BF0">
            <w:r>
              <w:t>invokevirtual &lt; Application, Landroid/widget/TextView, setOnClickListener(Landroid/view/View$</w:t>
            </w:r>
            <w:r>
              <w:t>OnClickListener;)V &gt;@437</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constraints37_0.py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 xml:space="preserve">{'SharedPreferences&lt;isBusSelected&gt;': 'IAAv2', </w:t>
            </w:r>
            <w:r>
              <w:t>'SharedPreferences&lt;comeFromService&gt;': 'IAAv1'}</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91"/>
        <w:gridCol w:w="756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com.emtmadrid.emt.fragments.NoticeArrivalFragment$3$2.onClick(Landroid/view/View;)V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Ljavax/net/ssl/HttpsURLConnection, getOutputStream()Ljava/io/OutputStream; &gt;@245</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w:t>
            </w:r>
            <w:r>
              <w:lastRenderedPageBreak/>
              <w:t xml:space="preserve">necesarias para el camino: </w:t>
            </w:r>
          </w:p>
        </w:tc>
        <w:tc>
          <w:tcPr>
            <w:tcW w:w="4320" w:type="dxa"/>
          </w:tcPr>
          <w:p w:rsidR="00E90030" w:rsidRDefault="00556BF0">
            <w:r>
              <w:lastRenderedPageBreak/>
              <w:t>No hay archivo de restricciones asociado.</w:t>
            </w:r>
          </w:p>
        </w:tc>
      </w:tr>
      <w:tr w:rsidR="00E90030">
        <w:tc>
          <w:tcPr>
            <w:tcW w:w="4320" w:type="dxa"/>
          </w:tcPr>
          <w:p w:rsidR="00E90030" w:rsidRDefault="00556BF0">
            <w:r>
              <w:t xml:space="preserve">Componente: </w:t>
            </w:r>
          </w:p>
        </w:tc>
        <w:tc>
          <w:tcPr>
            <w:tcW w:w="4320" w:type="dxa"/>
          </w:tcPr>
          <w:p w:rsidR="00E90030" w:rsidRDefault="00556BF0">
            <w:r>
              <w:t xml:space="preserve">No hay </w:t>
            </w:r>
            <w:r>
              <w:t>componente.</w:t>
            </w:r>
          </w:p>
        </w:tc>
      </w:tr>
      <w:tr w:rsidR="00E90030">
        <w:tc>
          <w:tcPr>
            <w:tcW w:w="4320" w:type="dxa"/>
          </w:tcPr>
          <w:p w:rsidR="00E90030" w:rsidRDefault="00556BF0">
            <w:r>
              <w:t xml:space="preserve">Variables involucradas: </w:t>
            </w:r>
          </w:p>
        </w:tc>
        <w:tc>
          <w:tcPr>
            <w:tcW w:w="4320" w:type="dxa"/>
          </w:tcPr>
          <w:p w:rsidR="00E90030" w:rsidRDefault="00556BF0">
            <w:r>
              <w:t>No hay variables.</w:t>
            </w:r>
          </w:p>
        </w:tc>
      </w:tr>
      <w:tr w:rsidR="00E90030">
        <w:tc>
          <w:tcPr>
            <w:tcW w:w="4320" w:type="dxa"/>
          </w:tcPr>
          <w:p w:rsidR="00E90030" w:rsidRDefault="00556BF0">
            <w:r>
              <w:t xml:space="preserve">Strings manejados: </w:t>
            </w:r>
          </w:p>
        </w:tc>
        <w:tc>
          <w:tcPr>
            <w:tcW w:w="4320" w:type="dxa"/>
          </w:tcPr>
          <w:p w:rsidR="00E90030" w:rsidRDefault="00556BF0">
            <w:r>
              <w:t>No hay strings.</w:t>
            </w:r>
          </w:p>
        </w:tc>
      </w:tr>
      <w:tr w:rsidR="00E90030">
        <w:tc>
          <w:tcPr>
            <w:tcW w:w="4320" w:type="dxa"/>
          </w:tcPr>
          <w:p w:rsidR="00E90030" w:rsidRDefault="00556BF0">
            <w:r>
              <w:t xml:space="preserve">Mapa de Strings manejados: </w:t>
            </w:r>
          </w:p>
        </w:tc>
        <w:tc>
          <w:tcPr>
            <w:tcW w:w="4320" w:type="dxa"/>
          </w:tcPr>
          <w:p w:rsidR="00E90030" w:rsidRDefault="00556BF0">
            <w:r>
              <w:t>No hay mapa de strings.</w:t>
            </w:r>
          </w:p>
        </w:tc>
      </w:tr>
    </w:tbl>
    <w:p w:rsidR="00E90030" w:rsidRDefault="00556BF0">
      <w:r>
        <w:br/>
      </w:r>
    </w:p>
    <w:p w:rsidR="00E90030" w:rsidRDefault="00556BF0">
      <w:pPr>
        <w:pStyle w:val="Listaconvietas"/>
      </w:pPr>
      <w:r>
        <w:t>Camino de llamadas (call path) número 38:</w:t>
      </w:r>
    </w:p>
    <w:p w:rsidR="00E90030" w:rsidRDefault="00556BF0">
      <w:pPr>
        <w:ind w:left="360"/>
      </w:pPr>
      <w:r>
        <w:t>Método que lo inicia: com.emtmadrid.emt.activities.SubscriptionAc</w:t>
      </w:r>
      <w:r>
        <w:t>tivity$3.onClick(Landroid/view/View;)V</w:t>
      </w:r>
    </w:p>
    <w:p w:rsidR="00E90030" w:rsidRDefault="00556BF0">
      <w:pPr>
        <w:ind w:left="360"/>
      </w:pPr>
      <w:r>
        <w:t>Método objetivo: android.telephony.TelephonyManager.getDeviceId()Ljava/lang/String;</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272"/>
        <w:gridCol w:w="7584"/>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com.emtmadrid.emt.activities.SubscriptionActivity$3.onClick(Landroid/view/View;)V</w:t>
            </w:r>
          </w:p>
        </w:tc>
      </w:tr>
      <w:tr w:rsidR="00E90030">
        <w:tc>
          <w:tcPr>
            <w:tcW w:w="4320" w:type="dxa"/>
          </w:tcPr>
          <w:p w:rsidR="00E90030" w:rsidRDefault="00556BF0">
            <w:r>
              <w:t xml:space="preserve">Objetivo: </w:t>
            </w:r>
          </w:p>
        </w:tc>
        <w:tc>
          <w:tcPr>
            <w:tcW w:w="4320" w:type="dxa"/>
          </w:tcPr>
          <w:p w:rsidR="00E90030" w:rsidRDefault="00556BF0">
            <w:r>
              <w:t>invokeinterface &lt; Application, Landroid/content/SharedPreferences$Editor, putString(Ljava/lang/String;Ljava/lang/String;)Landroid/content/SharedPreferences$Editor</w:t>
            </w:r>
            <w:r>
              <w:t>; &gt;@150</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constraints38_0.py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{'SharedPreferences&lt;device_id&gt;': 'IAAv12'}</w:t>
            </w:r>
          </w:p>
        </w:tc>
      </w:tr>
      <w:tr w:rsidR="00E90030">
        <w:tc>
          <w:tcPr>
            <w:tcW w:w="4320" w:type="dxa"/>
          </w:tcPr>
          <w:p w:rsidR="00E90030" w:rsidRDefault="00556BF0">
            <w:r>
              <w:lastRenderedPageBreak/>
              <w:t xml:space="preserve">Strings manejados: </w:t>
            </w:r>
          </w:p>
        </w:tc>
        <w:tc>
          <w:tcPr>
            <w:tcW w:w="4320" w:type="dxa"/>
          </w:tcPr>
          <w:p w:rsidR="00E90030" w:rsidRDefault="00556BF0">
            <w:r>
              <w:t>{'IAAv12': '', 'IAAv15': ''}</w:t>
            </w:r>
          </w:p>
        </w:tc>
      </w:tr>
      <w:tr w:rsidR="00E90030">
        <w:tc>
          <w:tcPr>
            <w:tcW w:w="4320" w:type="dxa"/>
          </w:tcPr>
          <w:p w:rsidR="00E90030" w:rsidRDefault="00556BF0">
            <w:r>
              <w:t xml:space="preserve">Mapa de Strings manejados: </w:t>
            </w:r>
          </w:p>
        </w:tc>
        <w:tc>
          <w:tcPr>
            <w:tcW w:w="4320" w:type="dxa"/>
          </w:tcPr>
          <w:p w:rsidR="00E90030" w:rsidRDefault="00556BF0">
            <w:r>
              <w:t>{'7000': '9774d56d682e549c'}</w:t>
            </w:r>
          </w:p>
        </w:tc>
      </w:tr>
    </w:tbl>
    <w:p w:rsidR="00E90030" w:rsidRDefault="00556BF0">
      <w:r>
        <w:br/>
      </w:r>
    </w:p>
    <w:tbl>
      <w:tblPr>
        <w:tblStyle w:val="Tablaconcuadrcula"/>
        <w:tblW w:w="0" w:type="auto"/>
        <w:tblLook w:val="04A0" w:firstRow="1" w:lastRow="0" w:firstColumn="1" w:lastColumn="0" w:noHBand="0" w:noVBand="1"/>
      </w:tblPr>
      <w:tblGrid>
        <w:gridCol w:w="1359"/>
        <w:gridCol w:w="74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com.emtmadrid.emt.activities.SubscriptionActivity$3.onClick(Landroid/view/View;)V</w:t>
            </w:r>
          </w:p>
        </w:tc>
      </w:tr>
      <w:tr w:rsidR="00E90030">
        <w:tc>
          <w:tcPr>
            <w:tcW w:w="4320" w:type="dxa"/>
          </w:tcPr>
          <w:p w:rsidR="00E90030" w:rsidRDefault="00556BF0">
            <w:r>
              <w:t xml:space="preserve">Objetivo: </w:t>
            </w:r>
          </w:p>
        </w:tc>
        <w:tc>
          <w:tcPr>
            <w:tcW w:w="4320" w:type="dxa"/>
          </w:tcPr>
          <w:p w:rsidR="00E90030" w:rsidRDefault="00556BF0">
            <w:r>
              <w:t>invokevirtual &lt; Application, Landroid/telephony/Te</w:t>
            </w:r>
            <w:r>
              <w:t>lephonyManager, getDeviceId()Ljava/lang/String; &gt;@189</w:t>
            </w:r>
          </w:p>
        </w:tc>
      </w:tr>
      <w:tr w:rsidR="00E90030">
        <w:tc>
          <w:tcPr>
            <w:tcW w:w="4320" w:type="dxa"/>
          </w:tcPr>
          <w:p w:rsidR="00E90030" w:rsidRDefault="00556BF0">
            <w:r>
              <w:t xml:space="preserve">Tipo de actividad: </w:t>
            </w:r>
          </w:p>
        </w:tc>
        <w:tc>
          <w:tcPr>
            <w:tcW w:w="4320" w:type="dxa"/>
          </w:tcPr>
          <w:p w:rsidR="00E90030" w:rsidRDefault="00556BF0">
            <w:r>
              <w:t>ui</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constraints38_1.py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{'SharedPreferences&lt;device_id&gt;': 'IAAv12'}</w:t>
            </w:r>
          </w:p>
        </w:tc>
      </w:tr>
      <w:tr w:rsidR="00E90030">
        <w:tc>
          <w:tcPr>
            <w:tcW w:w="4320" w:type="dxa"/>
          </w:tcPr>
          <w:p w:rsidR="00E90030" w:rsidRDefault="00556BF0">
            <w:r>
              <w:t xml:space="preserve">Strings manejados: </w:t>
            </w:r>
          </w:p>
        </w:tc>
        <w:tc>
          <w:tcPr>
            <w:tcW w:w="4320" w:type="dxa"/>
          </w:tcPr>
          <w:p w:rsidR="00E90030" w:rsidRDefault="00556BF0">
            <w:r>
              <w:t>{'IAAv12': ''}</w:t>
            </w:r>
          </w:p>
        </w:tc>
      </w:tr>
      <w:tr w:rsidR="00E90030">
        <w:tc>
          <w:tcPr>
            <w:tcW w:w="4320" w:type="dxa"/>
          </w:tcPr>
          <w:p w:rsidR="00E90030" w:rsidRDefault="00556BF0">
            <w:r>
              <w:t xml:space="preserve">Mapa de Strings manejados: </w:t>
            </w:r>
          </w:p>
        </w:tc>
        <w:tc>
          <w:tcPr>
            <w:tcW w:w="4320" w:type="dxa"/>
          </w:tcPr>
          <w:p w:rsidR="00E90030" w:rsidRDefault="00556BF0">
            <w:r>
              <w:t>{'7000': '9774d56d682e549c'}</w:t>
            </w:r>
          </w:p>
        </w:tc>
      </w:tr>
    </w:tbl>
    <w:p w:rsidR="00E90030" w:rsidRDefault="00556BF0">
      <w:r>
        <w:br/>
      </w:r>
    </w:p>
    <w:p w:rsidR="00E90030" w:rsidRDefault="00556BF0">
      <w:pPr>
        <w:pStyle w:val="Listaconvietas"/>
      </w:pPr>
      <w:r>
        <w:t>Camino de llamadas (call path) número 39:</w:t>
      </w:r>
    </w:p>
    <w:p w:rsidR="00E90030" w:rsidRDefault="00556BF0">
      <w:pPr>
        <w:ind w:left="360"/>
      </w:pPr>
      <w:r>
        <w:t>Método que lo inicia: com.flurry.sdk.fe.onReceive(Landroid/content/Context;Landroid/content/Intent;)V</w:t>
      </w:r>
    </w:p>
    <w:p w:rsidR="00E90030" w:rsidRDefault="00556BF0">
      <w:pPr>
        <w:ind w:left="360"/>
      </w:pPr>
      <w:r>
        <w:t>Método objetivo:</w:t>
      </w:r>
      <w:r>
        <w:t xml:space="preserve"> android.location.LocationManager.getLastKnownLocation(Ljava/lang/String;)Landroid/location/Location;</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111"/>
        <w:gridCol w:w="774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lastRenderedPageBreak/>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w:t>
            </w:r>
            <w:r>
              <w:t>Landroid/content/Context, registerReceiver(Landroid/content/BroadcastReceiver;Landroid/content/IntentFilter;)Landroid/content/Intent; &gt;@36</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constraints39_0.py</w:t>
            </w:r>
          </w:p>
        </w:tc>
      </w:tr>
      <w:tr w:rsidR="00E90030">
        <w:tc>
          <w:tcPr>
            <w:tcW w:w="4320" w:type="dxa"/>
          </w:tcPr>
          <w:p w:rsidR="00E90030" w:rsidRDefault="00556BF0">
            <w:r>
              <w:t xml:space="preserve">Componente: </w:t>
            </w:r>
          </w:p>
        </w:tc>
        <w:tc>
          <w:tcPr>
            <w:tcW w:w="4320" w:type="dxa"/>
          </w:tcPr>
          <w:p w:rsidR="00E90030" w:rsidRDefault="00556BF0">
            <w:r>
              <w:t>No hay c</w:t>
            </w:r>
            <w:r>
              <w:t>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PC@40</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constraints39_1.py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84"/>
        <w:gridCol w:w="7472"/>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tc>
          <w:tcPr>
            <w:tcW w:w="4320" w:type="dxa"/>
          </w:tcPr>
          <w:p w:rsidR="00E90030" w:rsidRDefault="00556BF0">
            <w:r>
              <w:lastRenderedPageBreak/>
              <w:t xml:space="preserve">Inicio: </w:t>
            </w:r>
          </w:p>
        </w:tc>
        <w:tc>
          <w:tcPr>
            <w:tcW w:w="4320" w:type="dxa"/>
          </w:tcPr>
          <w:p w:rsidR="00E90030" w:rsidRDefault="00556BF0">
            <w:r>
              <w:t>com.flurry.sdk.fe.onReceive(Landroid/content/Context;Landroid/content/Intent;)V</w:t>
            </w:r>
          </w:p>
        </w:tc>
      </w:tr>
      <w:tr w:rsidR="00E90030">
        <w:tc>
          <w:tcPr>
            <w:tcW w:w="4320" w:type="dxa"/>
          </w:tcPr>
          <w:p w:rsidR="00E90030" w:rsidRDefault="00556BF0">
            <w:r>
              <w:t xml:space="preserve">Objetivo: </w:t>
            </w:r>
          </w:p>
        </w:tc>
        <w:tc>
          <w:tcPr>
            <w:tcW w:w="4320" w:type="dxa"/>
          </w:tcPr>
          <w:p w:rsidR="00E90030" w:rsidRDefault="00556BF0">
            <w:r>
              <w:t>invokevirtual &lt; Application, Landroid/location/LocationManager, getLastKnownLocation(Ljava/lang/String;)Landroid/location/Location; &gt;@19</w:t>
            </w:r>
          </w:p>
        </w:tc>
      </w:tr>
      <w:tr w:rsidR="00E90030">
        <w:tc>
          <w:tcPr>
            <w:tcW w:w="4320" w:type="dxa"/>
          </w:tcPr>
          <w:p w:rsidR="00E90030" w:rsidRDefault="00556BF0">
            <w:r>
              <w:t xml:space="preserve">Tipo de actividad: </w:t>
            </w:r>
          </w:p>
        </w:tc>
        <w:tc>
          <w:tcPr>
            <w:tcW w:w="4320" w:type="dxa"/>
          </w:tcPr>
          <w:p w:rsidR="00E90030" w:rsidRDefault="00556BF0">
            <w:r>
              <w:t>sms</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constraints39_2.py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Default="00556BF0">
      <w:pPr>
        <w:pStyle w:val="Listaconvietas"/>
      </w:pPr>
      <w:r>
        <w:t>Camino de llamadas (call path) número 40:</w:t>
      </w:r>
    </w:p>
    <w:p w:rsidR="00E90030" w:rsidRDefault="00556BF0">
      <w:pPr>
        <w:ind w:left="360"/>
      </w:pPr>
      <w:r>
        <w:t>Método que lo inicia:</w:t>
      </w:r>
      <w:r>
        <w:t xml:space="preserve"> com.flurry.sdk.fe.onReceive(Landroid/content/Context;Landroid/content/Intent;)V</w:t>
      </w:r>
    </w:p>
    <w:p w:rsidR="00E90030" w:rsidRDefault="00556BF0">
      <w:pPr>
        <w:ind w:left="360"/>
      </w:pPr>
      <w:r>
        <w:t>Método objetivo: android.telephony.TelephonyManager.getDeviceId()Ljava/lang/String;</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111"/>
        <w:gridCol w:w="774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invokevirtual &lt; Application, Landroid/content/Context, registerReceiver(Landroid/content/BroadcastReceiver;Landroid/content/IntentFilter;)Landroid/content/Intent; &gt;@36</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Archivo de restricc</w:t>
            </w:r>
            <w:r>
              <w:t>io</w:t>
            </w:r>
            <w:r>
              <w:lastRenderedPageBreak/>
              <w:t xml:space="preserve">nes necesarias para el camino: </w:t>
            </w:r>
          </w:p>
        </w:tc>
        <w:tc>
          <w:tcPr>
            <w:tcW w:w="4320" w:type="dxa"/>
          </w:tcPr>
          <w:p w:rsidR="00E90030" w:rsidRDefault="00556BF0">
            <w:r>
              <w:lastRenderedPageBreak/>
              <w:t>constraints40_0.py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PC@40</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constraints40_1.py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384"/>
        <w:gridCol w:w="7472"/>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tc>
          <w:tcPr>
            <w:tcW w:w="4320" w:type="dxa"/>
          </w:tcPr>
          <w:p w:rsidR="00E90030" w:rsidRDefault="00556BF0">
            <w:r>
              <w:t xml:space="preserve">Inicio: </w:t>
            </w:r>
          </w:p>
        </w:tc>
        <w:tc>
          <w:tcPr>
            <w:tcW w:w="4320" w:type="dxa"/>
          </w:tcPr>
          <w:p w:rsidR="00E90030" w:rsidRDefault="00556BF0">
            <w:r>
              <w:t>com.flurry.sdk.fe.onReceive(Landroid/content/Context;Landroid/content/Intent;)V</w:t>
            </w:r>
          </w:p>
        </w:tc>
      </w:tr>
      <w:tr w:rsidR="00E90030">
        <w:tc>
          <w:tcPr>
            <w:tcW w:w="4320" w:type="dxa"/>
          </w:tcPr>
          <w:p w:rsidR="00E90030" w:rsidRDefault="00556BF0">
            <w:r>
              <w:t xml:space="preserve">Objetivo: </w:t>
            </w:r>
          </w:p>
        </w:tc>
        <w:tc>
          <w:tcPr>
            <w:tcW w:w="4320" w:type="dxa"/>
          </w:tcPr>
          <w:p w:rsidR="00E90030" w:rsidRDefault="00556BF0">
            <w:r>
              <w:t>invokevirtual &lt; Application, Landroid/telephony/TelephonyManager, getDeviceId()L</w:t>
            </w:r>
            <w:r>
              <w:t>java/lang/String; &gt;@34</w:t>
            </w:r>
          </w:p>
        </w:tc>
      </w:tr>
      <w:tr w:rsidR="00E90030">
        <w:tc>
          <w:tcPr>
            <w:tcW w:w="4320" w:type="dxa"/>
          </w:tcPr>
          <w:p w:rsidR="00E90030" w:rsidRDefault="00556BF0">
            <w:r>
              <w:t xml:space="preserve">Tipo de actividad: </w:t>
            </w:r>
          </w:p>
        </w:tc>
        <w:tc>
          <w:tcPr>
            <w:tcW w:w="4320" w:type="dxa"/>
          </w:tcPr>
          <w:p w:rsidR="00E90030" w:rsidRDefault="00556BF0">
            <w:r>
              <w:t>sms</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constraints40_2.py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lastRenderedPageBreak/>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p w:rsidR="00E90030" w:rsidRDefault="00556BF0">
      <w:pPr>
        <w:pStyle w:val="Listaconvietas"/>
      </w:pPr>
      <w:r>
        <w:t xml:space="preserve">Camino de </w:t>
      </w:r>
      <w:r>
        <w:t>llamadas (call path) número 41:</w:t>
      </w:r>
    </w:p>
    <w:p w:rsidR="00E90030" w:rsidRDefault="00556BF0">
      <w:pPr>
        <w:ind w:left="360"/>
      </w:pPr>
      <w:r>
        <w:t>Método que lo inicia: com.flurry.sdk.fe.onReceive(Landroid/content/Context;Landroid/content/Intent;)V</w:t>
      </w:r>
    </w:p>
    <w:p w:rsidR="00E90030" w:rsidRDefault="00556BF0">
      <w:pPr>
        <w:ind w:left="360"/>
      </w:pPr>
      <w:r>
        <w:t>Método objetivo: org.apache.http.client.HttpClient.execute(Lorg/apache/http/client/methods/HttpUriRequest;)Lorg/apache/htt</w:t>
      </w:r>
      <w:r>
        <w:t>p/HttpResponse;</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1111"/>
        <w:gridCol w:w="7745"/>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 xml:space="preserve">invokevirtual &lt; Application, Landroid/content/Context, </w:t>
            </w:r>
            <w:r>
              <w:t>registerReceiver(Landroid/content/BroadcastReceiver;Landroid/content/IntentFilter;)Landroid/content/Intent; &gt;@36</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constraints41_0.py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Variables invo</w:t>
            </w:r>
            <w:r>
              <w:t xml:space="preserve">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w:t>
            </w:r>
            <w:r>
              <w:lastRenderedPageBreak/>
              <w:t xml:space="preserve">Strings manejados: </w:t>
            </w:r>
          </w:p>
        </w:tc>
        <w:tc>
          <w:tcPr>
            <w:tcW w:w="4320" w:type="dxa"/>
          </w:tcPr>
          <w:p w:rsidR="00E90030" w:rsidRDefault="00556BF0">
            <w:r>
              <w:lastRenderedPageBreak/>
              <w:t>{}</w:t>
            </w:r>
          </w:p>
        </w:tc>
      </w:tr>
    </w:tbl>
    <w:p w:rsidR="00E90030" w:rsidRDefault="00556BF0">
      <w:r>
        <w:br/>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PC@40</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constraints41_1.py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59"/>
        <w:gridCol w:w="7597"/>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tc>
          <w:tcPr>
            <w:tcW w:w="4320" w:type="dxa"/>
          </w:tcPr>
          <w:p w:rsidR="00E90030" w:rsidRDefault="00556BF0">
            <w:r>
              <w:t xml:space="preserve">Inicio: </w:t>
            </w:r>
          </w:p>
        </w:tc>
        <w:tc>
          <w:tcPr>
            <w:tcW w:w="4320" w:type="dxa"/>
          </w:tcPr>
          <w:p w:rsidR="00E90030" w:rsidRDefault="00556BF0">
            <w:r>
              <w:t>com.flurry.sdk.fe.onReceive(Landroid/content/Context;Landroid/content/Intent;)V</w:t>
            </w:r>
          </w:p>
        </w:tc>
      </w:tr>
      <w:tr w:rsidR="00E90030">
        <w:tc>
          <w:tcPr>
            <w:tcW w:w="4320" w:type="dxa"/>
          </w:tcPr>
          <w:p w:rsidR="00E90030" w:rsidRDefault="00556BF0">
            <w:r>
              <w:t xml:space="preserve">Objetivo: </w:t>
            </w:r>
          </w:p>
        </w:tc>
        <w:tc>
          <w:tcPr>
            <w:tcW w:w="4320" w:type="dxa"/>
          </w:tcPr>
          <w:p w:rsidR="00E90030" w:rsidRDefault="00556BF0">
            <w:r>
              <w:t>invokeinterface &lt; Application, Lorg/apache/http/client/HttpClient, execute(Lorg/apache/http/client/methods/HttpUriRequest;)Lorg/apache/http/HttpResponse; &gt;@163</w:t>
            </w:r>
          </w:p>
        </w:tc>
      </w:tr>
      <w:tr w:rsidR="00E90030">
        <w:tc>
          <w:tcPr>
            <w:tcW w:w="4320" w:type="dxa"/>
          </w:tcPr>
          <w:p w:rsidR="00E90030" w:rsidRDefault="00556BF0">
            <w:r>
              <w:t xml:space="preserve">Tipo de actividad: </w:t>
            </w:r>
          </w:p>
        </w:tc>
        <w:tc>
          <w:tcPr>
            <w:tcW w:w="4320" w:type="dxa"/>
          </w:tcPr>
          <w:p w:rsidR="00E90030" w:rsidRDefault="00556BF0">
            <w:r>
              <w:t>sms</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constraints41_2.py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lastRenderedPageBreak/>
        <w:br/>
      </w:r>
    </w:p>
    <w:p w:rsidR="00E90030" w:rsidRDefault="00556BF0">
      <w:pPr>
        <w:pStyle w:val="Listaconvietas"/>
      </w:pPr>
      <w:r>
        <w:t xml:space="preserve">Camino de llamadas (call path) número </w:t>
      </w:r>
      <w:r>
        <w:t>42:</w:t>
      </w:r>
    </w:p>
    <w:p w:rsidR="00E90030" w:rsidRDefault="00556BF0">
      <w:pPr>
        <w:ind w:left="360"/>
      </w:pPr>
      <w:r>
        <w:t>Método que lo inicia: com.flurry.android.InstallReceiver.onReceive(Landroid/content/Context;Landroid/content/Intent;)V</w:t>
      </w:r>
    </w:p>
    <w:p w:rsidR="00E90030" w:rsidRDefault="00556BF0">
      <w:pPr>
        <w:ind w:left="360"/>
      </w:pPr>
      <w:r>
        <w:t>Método objetivo: java.io.FileOutputStream.write([B)V</w:t>
      </w:r>
    </w:p>
    <w:p w:rsidR="00E90030" w:rsidRDefault="00556BF0">
      <w:pPr>
        <w:ind w:left="360"/>
      </w:pPr>
      <w:r>
        <w:t xml:space="preserve">Cadena de eventos: </w:t>
      </w:r>
    </w:p>
    <w:tbl>
      <w:tblPr>
        <w:tblStyle w:val="Tablaconcuadrcula"/>
        <w:tblW w:w="0" w:type="auto"/>
        <w:tblLook w:val="04A0" w:firstRow="1" w:lastRow="0" w:firstColumn="1" w:lastColumn="0" w:noHBand="0" w:noVBand="1"/>
      </w:tblPr>
      <w:tblGrid>
        <w:gridCol w:w="4320"/>
        <w:gridCol w:w="4356"/>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0</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PC@8</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constraints42_0.py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{'&lt;ChainedInput2&gt;.getExtras()': 'IAAv0', '&lt;ChainedI</w:t>
            </w:r>
            <w:r>
              <w:t>nput2&gt;.getAction()': 'IAAv1'}</w:t>
            </w:r>
          </w:p>
        </w:tc>
      </w:tr>
      <w:tr w:rsidR="00E90030">
        <w:tc>
          <w:tcPr>
            <w:tcW w:w="4320" w:type="dxa"/>
          </w:tcPr>
          <w:p w:rsidR="00E90030" w:rsidRDefault="00556BF0">
            <w:r>
              <w:t xml:space="preserve">Strings manejados: </w:t>
            </w:r>
          </w:p>
        </w:tc>
        <w:tc>
          <w:tcPr>
            <w:tcW w:w="4320" w:type="dxa"/>
          </w:tcPr>
          <w:p w:rsidR="00E90030" w:rsidRDefault="00556BF0">
            <w:r>
              <w:t>{'IAAv1': '', 'IAAv17': ''}</w:t>
            </w:r>
          </w:p>
        </w:tc>
      </w:tr>
      <w:tr w:rsidR="00E90030">
        <w:tc>
          <w:tcPr>
            <w:tcW w:w="4320" w:type="dxa"/>
          </w:tcPr>
          <w:p w:rsidR="00E90030" w:rsidRDefault="00556BF0">
            <w:r>
              <w:t xml:space="preserve">Mapa de Strings manejados: </w:t>
            </w:r>
          </w:p>
        </w:tc>
        <w:tc>
          <w:tcPr>
            <w:tcW w:w="4320" w:type="dxa"/>
          </w:tcPr>
          <w:p w:rsidR="00E90030" w:rsidRDefault="00556BF0">
            <w:r>
              <w:t>{'7000': 'com.android.vending.INSTALL_REFERRER', '7001': '='}</w:t>
            </w:r>
          </w:p>
        </w:tc>
      </w:tr>
    </w:tbl>
    <w:p w:rsidR="00E90030" w:rsidRDefault="00556BF0">
      <w:r>
        <w:br/>
      </w:r>
    </w:p>
    <w:tbl>
      <w:tblPr>
        <w:tblStyle w:val="Tablaconcuadrcula"/>
        <w:tblW w:w="0" w:type="auto"/>
        <w:tblLook w:val="04A0" w:firstRow="1" w:lastRow="0" w:firstColumn="1" w:lastColumn="0" w:noHBand="0" w:noVBand="1"/>
      </w:tblPr>
      <w:tblGrid>
        <w:gridCol w:w="4320"/>
        <w:gridCol w:w="4320"/>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1</w:t>
            </w:r>
          </w:p>
        </w:tc>
      </w:tr>
      <w:tr w:rsidR="00E90030">
        <w:tc>
          <w:tcPr>
            <w:tcW w:w="4320" w:type="dxa"/>
          </w:tcPr>
          <w:p w:rsidR="00E90030" w:rsidRDefault="00556BF0">
            <w:r>
              <w:t xml:space="preserve">Inicio: </w:t>
            </w:r>
          </w:p>
        </w:tc>
        <w:tc>
          <w:tcPr>
            <w:tcW w:w="4320" w:type="dxa"/>
          </w:tcPr>
          <w:p w:rsidR="00E90030" w:rsidRDefault="00556BF0">
            <w:r>
              <w:t>com.emtmadrid.emt.App.onCreate()V</w:t>
            </w:r>
          </w:p>
        </w:tc>
      </w:tr>
      <w:tr w:rsidR="00E90030">
        <w:tc>
          <w:tcPr>
            <w:tcW w:w="4320" w:type="dxa"/>
          </w:tcPr>
          <w:p w:rsidR="00E90030" w:rsidRDefault="00556BF0">
            <w:r>
              <w:t xml:space="preserve">Objetivo: </w:t>
            </w:r>
          </w:p>
        </w:tc>
        <w:tc>
          <w:tcPr>
            <w:tcW w:w="4320" w:type="dxa"/>
          </w:tcPr>
          <w:p w:rsidR="00E90030" w:rsidRDefault="00556BF0">
            <w:r>
              <w:t>PC@29</w:t>
            </w:r>
          </w:p>
        </w:tc>
      </w:tr>
      <w:tr w:rsidR="00E90030">
        <w:tc>
          <w:tcPr>
            <w:tcW w:w="4320" w:type="dxa"/>
          </w:tcPr>
          <w:p w:rsidR="00E90030" w:rsidRDefault="00556BF0">
            <w:r>
              <w:t xml:space="preserve">Tipo de actividad: </w:t>
            </w:r>
          </w:p>
        </w:tc>
        <w:tc>
          <w:tcPr>
            <w:tcW w:w="4320" w:type="dxa"/>
          </w:tcPr>
          <w:p w:rsidR="00E90030" w:rsidRDefault="00E90030"/>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constraints42_1.py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w:t>
            </w:r>
          </w:p>
        </w:tc>
      </w:tr>
      <w:tr w:rsidR="00E90030">
        <w:tc>
          <w:tcPr>
            <w:tcW w:w="4320" w:type="dxa"/>
          </w:tcPr>
          <w:p w:rsidR="00E90030" w:rsidRDefault="00556BF0">
            <w:r>
              <w:t xml:space="preserve">Strings manejados: </w:t>
            </w:r>
          </w:p>
        </w:tc>
        <w:tc>
          <w:tcPr>
            <w:tcW w:w="4320" w:type="dxa"/>
          </w:tcPr>
          <w:p w:rsidR="00E90030" w:rsidRDefault="00556BF0">
            <w:r>
              <w:t>{}</w:t>
            </w:r>
          </w:p>
        </w:tc>
      </w:tr>
      <w:tr w:rsidR="00E90030">
        <w:tc>
          <w:tcPr>
            <w:tcW w:w="4320" w:type="dxa"/>
          </w:tcPr>
          <w:p w:rsidR="00E90030" w:rsidRDefault="00556BF0">
            <w:r>
              <w:t xml:space="preserve">Mapa de Strings manejados: </w:t>
            </w:r>
          </w:p>
        </w:tc>
        <w:tc>
          <w:tcPr>
            <w:tcW w:w="4320" w:type="dxa"/>
          </w:tcPr>
          <w:p w:rsidR="00E90030" w:rsidRDefault="00556BF0">
            <w:r>
              <w:t>{}</w:t>
            </w:r>
          </w:p>
        </w:tc>
      </w:tr>
    </w:tbl>
    <w:p w:rsidR="00E90030" w:rsidRDefault="00556BF0">
      <w:r>
        <w:br/>
      </w:r>
    </w:p>
    <w:tbl>
      <w:tblPr>
        <w:tblStyle w:val="Tablaconcuadrcula"/>
        <w:tblW w:w="0" w:type="auto"/>
        <w:tblLook w:val="04A0" w:firstRow="1" w:lastRow="0" w:firstColumn="1" w:lastColumn="0" w:noHBand="0" w:noVBand="1"/>
      </w:tblPr>
      <w:tblGrid>
        <w:gridCol w:w="1207"/>
        <w:gridCol w:w="7649"/>
      </w:tblGrid>
      <w:tr w:rsidR="00E90030">
        <w:tc>
          <w:tcPr>
            <w:tcW w:w="4320" w:type="dxa"/>
          </w:tcPr>
          <w:p w:rsidR="00E90030" w:rsidRDefault="00556BF0">
            <w:r>
              <w:t>Item</w:t>
            </w:r>
          </w:p>
        </w:tc>
        <w:tc>
          <w:tcPr>
            <w:tcW w:w="4320" w:type="dxa"/>
          </w:tcPr>
          <w:p w:rsidR="00E90030" w:rsidRDefault="00556BF0">
            <w:r>
              <w:t>Valor</w:t>
            </w:r>
          </w:p>
        </w:tc>
      </w:tr>
      <w:tr w:rsidR="00E90030">
        <w:tc>
          <w:tcPr>
            <w:tcW w:w="4320" w:type="dxa"/>
          </w:tcPr>
          <w:p w:rsidR="00E90030" w:rsidRDefault="00556BF0">
            <w:r>
              <w:t xml:space="preserve">Número de evento: </w:t>
            </w:r>
          </w:p>
        </w:tc>
        <w:tc>
          <w:tcPr>
            <w:tcW w:w="4320" w:type="dxa"/>
          </w:tcPr>
          <w:p w:rsidR="00E90030" w:rsidRDefault="00556BF0">
            <w:r>
              <w:t>Evento 2</w:t>
            </w:r>
          </w:p>
        </w:tc>
      </w:tr>
      <w:tr w:rsidR="00E90030">
        <w:tc>
          <w:tcPr>
            <w:tcW w:w="4320" w:type="dxa"/>
          </w:tcPr>
          <w:p w:rsidR="00E90030" w:rsidRDefault="00556BF0">
            <w:r>
              <w:t xml:space="preserve">Inicio: </w:t>
            </w:r>
          </w:p>
        </w:tc>
        <w:tc>
          <w:tcPr>
            <w:tcW w:w="4320" w:type="dxa"/>
          </w:tcPr>
          <w:p w:rsidR="00E90030" w:rsidRDefault="00556BF0">
            <w:r>
              <w:t>com.flurry.android.InstallReceiver.onReceive(Landroid/content/Context;Land</w:t>
            </w:r>
            <w:r>
              <w:lastRenderedPageBreak/>
              <w:t>roid/content/Intent;)V</w:t>
            </w:r>
          </w:p>
        </w:tc>
      </w:tr>
      <w:tr w:rsidR="00E90030">
        <w:tc>
          <w:tcPr>
            <w:tcW w:w="4320" w:type="dxa"/>
          </w:tcPr>
          <w:p w:rsidR="00E90030" w:rsidRDefault="00556BF0">
            <w:r>
              <w:lastRenderedPageBreak/>
              <w:t xml:space="preserve">Objetivo: </w:t>
            </w:r>
          </w:p>
        </w:tc>
        <w:tc>
          <w:tcPr>
            <w:tcW w:w="4320" w:type="dxa"/>
          </w:tcPr>
          <w:p w:rsidR="00E90030" w:rsidRDefault="00556BF0">
            <w:r>
              <w:t>invokevirtual &lt; Application, Ljava/io/FileOutputStream, write([B)V &gt;@150</w:t>
            </w:r>
          </w:p>
        </w:tc>
      </w:tr>
      <w:tr w:rsidR="00E90030">
        <w:tc>
          <w:tcPr>
            <w:tcW w:w="4320" w:type="dxa"/>
          </w:tcPr>
          <w:p w:rsidR="00E90030" w:rsidRDefault="00556BF0">
            <w:r>
              <w:t xml:space="preserve">Tipo de actividad: </w:t>
            </w:r>
          </w:p>
        </w:tc>
        <w:tc>
          <w:tcPr>
            <w:tcW w:w="4320" w:type="dxa"/>
          </w:tcPr>
          <w:p w:rsidR="00E90030" w:rsidRDefault="00556BF0">
            <w:r>
              <w:t>sms</w:t>
            </w:r>
          </w:p>
        </w:tc>
      </w:tr>
      <w:tr w:rsidR="00E90030">
        <w:tc>
          <w:tcPr>
            <w:tcW w:w="4320" w:type="dxa"/>
          </w:tcPr>
          <w:p w:rsidR="00E90030" w:rsidRDefault="00556BF0">
            <w:r>
              <w:t xml:space="preserve">Archivo de restricciones necesarias para el camino: </w:t>
            </w:r>
          </w:p>
        </w:tc>
        <w:tc>
          <w:tcPr>
            <w:tcW w:w="4320" w:type="dxa"/>
          </w:tcPr>
          <w:p w:rsidR="00E90030" w:rsidRDefault="00556BF0">
            <w:r>
              <w:t>constraints42_2.py</w:t>
            </w:r>
          </w:p>
        </w:tc>
      </w:tr>
      <w:tr w:rsidR="00E90030">
        <w:tc>
          <w:tcPr>
            <w:tcW w:w="4320" w:type="dxa"/>
          </w:tcPr>
          <w:p w:rsidR="00E90030" w:rsidRDefault="00556BF0">
            <w:r>
              <w:t xml:space="preserve">Componente: </w:t>
            </w:r>
          </w:p>
        </w:tc>
        <w:tc>
          <w:tcPr>
            <w:tcW w:w="4320" w:type="dxa"/>
          </w:tcPr>
          <w:p w:rsidR="00E90030" w:rsidRDefault="00556BF0">
            <w:r>
              <w:t>No hay componente.</w:t>
            </w:r>
          </w:p>
        </w:tc>
      </w:tr>
      <w:tr w:rsidR="00E90030">
        <w:tc>
          <w:tcPr>
            <w:tcW w:w="4320" w:type="dxa"/>
          </w:tcPr>
          <w:p w:rsidR="00E90030" w:rsidRDefault="00556BF0">
            <w:r>
              <w:t xml:space="preserve">Variables involucradas: </w:t>
            </w:r>
          </w:p>
        </w:tc>
        <w:tc>
          <w:tcPr>
            <w:tcW w:w="4320" w:type="dxa"/>
          </w:tcPr>
          <w:p w:rsidR="00E90030" w:rsidRDefault="00556BF0">
            <w:r>
              <w:t>{'&lt;ChainedInput2&gt;.getExtras()': 'IAAv0', '&lt;ChainedInput2&gt;.getAction()': 'IAAv1'}</w:t>
            </w:r>
          </w:p>
        </w:tc>
      </w:tr>
      <w:tr w:rsidR="00E90030">
        <w:tc>
          <w:tcPr>
            <w:tcW w:w="4320" w:type="dxa"/>
          </w:tcPr>
          <w:p w:rsidR="00E90030" w:rsidRDefault="00556BF0">
            <w:r>
              <w:t xml:space="preserve">Strings manejados: </w:t>
            </w:r>
          </w:p>
        </w:tc>
        <w:tc>
          <w:tcPr>
            <w:tcW w:w="4320" w:type="dxa"/>
          </w:tcPr>
          <w:p w:rsidR="00E90030" w:rsidRDefault="00556BF0">
            <w:r>
              <w:t>{'IAAv1': ''}</w:t>
            </w:r>
          </w:p>
        </w:tc>
      </w:tr>
      <w:tr w:rsidR="00E90030">
        <w:tc>
          <w:tcPr>
            <w:tcW w:w="4320" w:type="dxa"/>
          </w:tcPr>
          <w:p w:rsidR="00E90030" w:rsidRDefault="00556BF0">
            <w:r>
              <w:t xml:space="preserve">Mapa de </w:t>
            </w:r>
            <w:r>
              <w:t xml:space="preserve">Strings manejados: </w:t>
            </w:r>
          </w:p>
        </w:tc>
        <w:tc>
          <w:tcPr>
            <w:tcW w:w="4320" w:type="dxa"/>
          </w:tcPr>
          <w:p w:rsidR="00E90030" w:rsidRDefault="00556BF0">
            <w:r>
              <w:t>{'7000': 'com.android.vending.INSTALL_REFERRER', '7001': '='}</w:t>
            </w:r>
          </w:p>
        </w:tc>
      </w:tr>
    </w:tbl>
    <w:p w:rsidR="00E90030" w:rsidRDefault="00556BF0">
      <w:r>
        <w:br/>
      </w:r>
    </w:p>
    <w:p w:rsidR="00E90030" w:rsidRDefault="00556BF0">
      <w:pPr>
        <w:pStyle w:val="Ttulo1"/>
      </w:pPr>
      <w:r>
        <w:t>Código fuente</w:t>
      </w:r>
    </w:p>
    <w:p w:rsidR="00E90030" w:rsidRDefault="00556BF0">
      <w:pPr>
        <w:pStyle w:val="Citadestacada"/>
      </w:pPr>
      <w:r>
        <w:t>Código fuente de la aplicación</w:t>
      </w:r>
    </w:p>
    <w:p w:rsidR="00E90030" w:rsidRPr="00556BF0" w:rsidRDefault="00556BF0">
      <w:pPr>
        <w:rPr>
          <w:lang w:val="es-ES"/>
        </w:rPr>
      </w:pPr>
      <w:r w:rsidRPr="00556BF0">
        <w:rPr>
          <w:lang w:val="es-ES"/>
        </w:rPr>
        <w:t xml:space="preserve">El código fuente de la aplicación puede encontrarse en la carpeta </w:t>
      </w:r>
      <w:r w:rsidRPr="00556BF0">
        <w:rPr>
          <w:lang w:val="es-ES"/>
        </w:rPr>
        <w:t>/Users/dass/Tools/Results/Codigo_fuente_apps/EMT_Madrid_v5.0.5_apkpure.com-jadx</w:t>
      </w:r>
    </w:p>
    <w:p w:rsidR="00E90030" w:rsidRDefault="00556BF0">
      <w:pPr>
        <w:pStyle w:val="Listaconvietas"/>
      </w:pPr>
      <w:r>
        <w:t>packageName</w:t>
      </w:r>
    </w:p>
    <w:p w:rsidR="00E90030" w:rsidRDefault="00556BF0">
      <w:pPr>
        <w:pStyle w:val="Listaconvietas"/>
      </w:pPr>
      <w:r>
        <w:t>mainActivity</w:t>
      </w:r>
    </w:p>
    <w:p w:rsidR="00E90030" w:rsidRDefault="00556BF0">
      <w:pPr>
        <w:pStyle w:val="Listaconvietas"/>
      </w:pPr>
      <w:r>
        <w:t>callPaths</w:t>
      </w:r>
    </w:p>
    <w:p w:rsidR="00E90030" w:rsidRDefault="00556BF0">
      <w:pPr>
        <w:pStyle w:val="Ttulo1"/>
      </w:pPr>
      <w:r>
        <w:t>Consideraciones adicionales</w:t>
      </w:r>
    </w:p>
    <w:p w:rsidR="00E90030" w:rsidRDefault="00E90030">
      <w:pPr>
        <w:pStyle w:val="Citadestacada"/>
      </w:pPr>
    </w:p>
    <w:p w:rsidR="00E90030" w:rsidRPr="00556BF0" w:rsidRDefault="00556BF0">
      <w:pPr>
        <w:rPr>
          <w:lang w:val="es-ES"/>
        </w:rPr>
      </w:pPr>
      <w:r w:rsidRPr="00556BF0">
        <w:rPr>
          <w:lang w:val="es-ES"/>
        </w:rPr>
        <w:t>En la carpeta de resultados se dispone del informe completo generado por MobSF de la aplicación, que incluye inf</w:t>
      </w:r>
      <w:r w:rsidRPr="00556BF0">
        <w:rPr>
          <w:lang w:val="es-ES"/>
        </w:rPr>
        <w:t xml:space="preserve">ormación sobre Malware de la aplicación además de la información de privacidad expresada aquí. Quizás esto también sea interesante para el </w:t>
      </w:r>
      <w:r w:rsidRPr="00556BF0">
        <w:rPr>
          <w:lang w:val="es-ES"/>
        </w:rPr>
        <w:lastRenderedPageBreak/>
        <w:t>usuario, pero no entra en el ámbito de este prototipo. Igualmente, puede consultarla en dicho informe.</w:t>
      </w:r>
    </w:p>
    <w:p w:rsidR="00E90030" w:rsidRPr="00556BF0" w:rsidRDefault="00556BF0">
      <w:pPr>
        <w:rPr>
          <w:lang w:val="es-ES"/>
        </w:rPr>
      </w:pPr>
      <w:r w:rsidRPr="00556BF0">
        <w:rPr>
          <w:lang w:val="es-ES"/>
        </w:rPr>
        <w:t>Puede que aunq</w:t>
      </w:r>
      <w:r w:rsidRPr="00556BF0">
        <w:rPr>
          <w:lang w:val="es-ES"/>
        </w:rPr>
        <w:t>ue no los muestre este análisis se estén cometiendo filtraciones adicionales, simplemente será indicativo de que la aplicación no se ha analizado correctamente o se escapa a las consideraciones que realiza este prototipo. Si el usuario desea más informació</w:t>
      </w:r>
      <w:r w:rsidRPr="00556BF0">
        <w:rPr>
          <w:lang w:val="es-ES"/>
        </w:rPr>
        <w:t xml:space="preserve">n o establer relaciones entre las filtraciones, puede utilizar una herramienta de análisis dinámico de las descritas en este TFM. Si elige utilizar TaintDroid, puede disparar los comportamientos deseados mediante los ficheros generados por Intellidroid en </w:t>
      </w:r>
      <w:r w:rsidRPr="00556BF0">
        <w:rPr>
          <w:lang w:val="es-ES"/>
        </w:rPr>
        <w:t>su carpeta del directorio de Resultados.</w:t>
      </w:r>
    </w:p>
    <w:p w:rsidR="00E90030" w:rsidRPr="00556BF0" w:rsidRDefault="00556BF0">
      <w:pPr>
        <w:rPr>
          <w:lang w:val="es-ES"/>
        </w:rPr>
      </w:pPr>
      <w:r w:rsidRPr="00556BF0">
        <w:rPr>
          <w:lang w:val="es-ES"/>
        </w:rPr>
        <w:t>Si desea un análisis rápido de la política de privacidad de la aplicación en cuestión, puede localizarla y utilizar sobre ella herramientas como Polisis (https://pribot.org/polisis) para obtener un resumen visual de</w:t>
      </w:r>
      <w:r w:rsidRPr="00556BF0">
        <w:rPr>
          <w:lang w:val="es-ES"/>
        </w:rPr>
        <w:t xml:space="preserve"> la misma y comprobar si declara el uso de lo especificado en este informe.</w:t>
      </w:r>
    </w:p>
    <w:p w:rsidR="00E90030" w:rsidRPr="00556BF0" w:rsidRDefault="00556BF0">
      <w:pPr>
        <w:rPr>
          <w:lang w:val="es-ES"/>
        </w:rPr>
      </w:pPr>
      <w:r w:rsidRPr="00556BF0">
        <w:rPr>
          <w:lang w:val="es-ES"/>
        </w:rPr>
        <w:br w:type="page"/>
      </w:r>
    </w:p>
    <w:sectPr w:rsidR="00E90030" w:rsidRPr="00556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BF0"/>
    <w:rsid w:val="00AA1D8D"/>
    <w:rsid w:val="00B47730"/>
    <w:rsid w:val="00CB0664"/>
    <w:rsid w:val="00E900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DF41D48-C934-5342-85EC-FCA4AFCE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E6C5D-B67D-8D47-8666-B0D284CB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19687</Words>
  <Characters>108279</Characters>
  <Application>Microsoft Office Word</Application>
  <DocSecurity>0</DocSecurity>
  <Lines>902</Lines>
  <Paragraphs>255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Meijome</cp:lastModifiedBy>
  <cp:revision>2</cp:revision>
  <dcterms:created xsi:type="dcterms:W3CDTF">2013-12-23T23:15:00Z</dcterms:created>
  <dcterms:modified xsi:type="dcterms:W3CDTF">2018-07-14T13:56:00Z</dcterms:modified>
  <cp:category/>
</cp:coreProperties>
</file>